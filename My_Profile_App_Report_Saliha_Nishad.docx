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1D8" w:rsidRPr="00F82FC5" w:rsidRDefault="00662AC3" w:rsidP="00F82FC5">
      <w:pPr>
        <w:pStyle w:val="Heading1"/>
        <w:jc w:val="center"/>
        <w:rPr>
          <w:rFonts w:ascii="Arial Rounded MT Bold" w:hAnsi="Arial Rounded MT Bold"/>
          <w:color w:val="auto"/>
          <w:sz w:val="36"/>
        </w:rPr>
      </w:pPr>
      <w:r>
        <w:rPr>
          <w:rFonts w:ascii="Arial Rounded MT Bold" w:hAnsi="Arial Rounded MT Bold"/>
          <w:color w:val="auto"/>
          <w:sz w:val="36"/>
        </w:rPr>
        <w:t xml:space="preserve"> </w:t>
      </w:r>
      <w:r w:rsidR="00F354A7" w:rsidRPr="00F82FC5">
        <w:rPr>
          <w:rFonts w:ascii="Arial Rounded MT Bold" w:hAnsi="Arial Rounded MT Bold"/>
          <w:color w:val="auto"/>
          <w:sz w:val="36"/>
        </w:rPr>
        <w:t>Project Report</w:t>
      </w:r>
    </w:p>
    <w:p w:rsidR="00F82FC5" w:rsidRPr="00F82FC5" w:rsidRDefault="00F82FC5" w:rsidP="00F82FC5">
      <w:pPr>
        <w:rPr>
          <w:rFonts w:ascii="Arial Rounded MT Bold" w:hAnsi="Arial Rounded MT Bold"/>
        </w:rPr>
      </w:pPr>
    </w:p>
    <w:p w:rsidR="00F82FC5" w:rsidRPr="00F82FC5" w:rsidRDefault="00F82FC5" w:rsidP="00F82FC5">
      <w:pPr>
        <w:rPr>
          <w:rFonts w:ascii="Arial Rounded MT Bold" w:hAnsi="Arial Rounded MT Bold"/>
        </w:rPr>
      </w:pPr>
    </w:p>
    <w:p w:rsidR="00F951D8" w:rsidRPr="00F82FC5" w:rsidRDefault="00F354A7" w:rsidP="00F82FC5">
      <w:pPr>
        <w:jc w:val="center"/>
        <w:rPr>
          <w:rFonts w:ascii="Arial Rounded MT Bold" w:hAnsi="Arial Rounded MT Bold"/>
          <w:b/>
          <w:color w:val="984806" w:themeColor="accent6" w:themeShade="80"/>
          <w:sz w:val="28"/>
        </w:rPr>
      </w:pPr>
      <w:r w:rsidRPr="00F82FC5">
        <w:rPr>
          <w:rFonts w:ascii="Arial Rounded MT Bold" w:hAnsi="Arial Rounded MT Bold"/>
          <w:b/>
          <w:sz w:val="28"/>
        </w:rPr>
        <w:t xml:space="preserve">Course: </w:t>
      </w:r>
      <w:r w:rsidRPr="00F82FC5">
        <w:rPr>
          <w:rFonts w:ascii="Arial Rounded MT Bold" w:hAnsi="Arial Rounded MT Bold"/>
          <w:b/>
          <w:color w:val="984806" w:themeColor="accent6" w:themeShade="80"/>
          <w:sz w:val="28"/>
        </w:rPr>
        <w:t>Mobile App Development</w:t>
      </w:r>
    </w:p>
    <w:p w:rsidR="00F951D8" w:rsidRPr="00F82FC5" w:rsidRDefault="00F354A7" w:rsidP="00F82FC5">
      <w:pPr>
        <w:jc w:val="center"/>
        <w:rPr>
          <w:rFonts w:ascii="Arial Rounded MT Bold" w:hAnsi="Arial Rounded MT Bold"/>
          <w:b/>
          <w:color w:val="984806" w:themeColor="accent6" w:themeShade="80"/>
          <w:sz w:val="28"/>
        </w:rPr>
      </w:pPr>
      <w:r w:rsidRPr="00F82FC5">
        <w:rPr>
          <w:rFonts w:ascii="Arial Rounded MT Bold" w:hAnsi="Arial Rounded MT Bold"/>
          <w:b/>
          <w:sz w:val="28"/>
        </w:rPr>
        <w:t xml:space="preserve">Institution: </w:t>
      </w:r>
      <w:r w:rsidRPr="00F82FC5">
        <w:rPr>
          <w:rFonts w:ascii="Arial Rounded MT Bold" w:hAnsi="Arial Rounded MT Bold"/>
          <w:b/>
          <w:color w:val="984806" w:themeColor="accent6" w:themeShade="80"/>
          <w:sz w:val="28"/>
        </w:rPr>
        <w:t>Karakoram International University, Gilgit</w:t>
      </w:r>
    </w:p>
    <w:p w:rsidR="00F951D8" w:rsidRPr="00F82FC5" w:rsidRDefault="00F354A7" w:rsidP="00F82FC5">
      <w:pPr>
        <w:jc w:val="center"/>
        <w:rPr>
          <w:rFonts w:ascii="Arial Rounded MT Bold" w:hAnsi="Arial Rounded MT Bold"/>
          <w:b/>
          <w:sz w:val="28"/>
        </w:rPr>
      </w:pPr>
      <w:r w:rsidRPr="00F82FC5">
        <w:rPr>
          <w:rFonts w:ascii="Arial Rounded MT Bold" w:hAnsi="Arial Rounded MT Bold"/>
          <w:b/>
          <w:sz w:val="28"/>
        </w:rPr>
        <w:t xml:space="preserve">Instructor: </w:t>
      </w:r>
      <w:r w:rsidRPr="00F82FC5">
        <w:rPr>
          <w:rFonts w:ascii="Arial Rounded MT Bold" w:hAnsi="Arial Rounded MT Bold"/>
          <w:b/>
          <w:color w:val="984806" w:themeColor="accent6" w:themeShade="80"/>
          <w:sz w:val="28"/>
        </w:rPr>
        <w:t>Mr. Mujahid Hussain</w:t>
      </w:r>
    </w:p>
    <w:p w:rsidR="00F951D8" w:rsidRPr="00F82FC5" w:rsidRDefault="00F354A7" w:rsidP="00F82FC5">
      <w:pPr>
        <w:jc w:val="center"/>
        <w:rPr>
          <w:rFonts w:ascii="Arial Rounded MT Bold" w:hAnsi="Arial Rounded MT Bold"/>
          <w:b/>
          <w:sz w:val="28"/>
        </w:rPr>
      </w:pPr>
      <w:r w:rsidRPr="00F82FC5">
        <w:rPr>
          <w:rFonts w:ascii="Arial Rounded MT Bold" w:hAnsi="Arial Rounded MT Bold"/>
          <w:b/>
          <w:sz w:val="28"/>
        </w:rPr>
        <w:t xml:space="preserve">Reporter: </w:t>
      </w:r>
      <w:r w:rsidRPr="00F82FC5">
        <w:rPr>
          <w:rFonts w:ascii="Arial Rounded MT Bold" w:hAnsi="Arial Rounded MT Bold"/>
          <w:b/>
          <w:color w:val="984806" w:themeColor="accent6" w:themeShade="80"/>
          <w:sz w:val="28"/>
        </w:rPr>
        <w:t>Saliha Nishad Farid</w:t>
      </w:r>
    </w:p>
    <w:p w:rsidR="00F951D8" w:rsidRDefault="00F354A7" w:rsidP="00F82FC5">
      <w:pPr>
        <w:jc w:val="center"/>
        <w:rPr>
          <w:rFonts w:ascii="Arial Rounded MT Bold" w:hAnsi="Arial Rounded MT Bold"/>
          <w:b/>
          <w:color w:val="984806" w:themeColor="accent6" w:themeShade="80"/>
          <w:sz w:val="28"/>
        </w:rPr>
      </w:pPr>
      <w:r w:rsidRPr="00F82FC5">
        <w:rPr>
          <w:rFonts w:ascii="Arial Rounded MT Bold" w:hAnsi="Arial Rounded MT Bold"/>
          <w:b/>
          <w:sz w:val="28"/>
        </w:rPr>
        <w:t xml:space="preserve">Project Title: </w:t>
      </w:r>
      <w:r w:rsidRPr="00F82FC5">
        <w:rPr>
          <w:rFonts w:ascii="Arial Rounded MT Bold" w:hAnsi="Arial Rounded MT Bold"/>
          <w:b/>
          <w:color w:val="984806" w:themeColor="accent6" w:themeShade="80"/>
          <w:sz w:val="28"/>
        </w:rPr>
        <w:t>My Profile App</w:t>
      </w:r>
    </w:p>
    <w:p w:rsidR="00E11EC0" w:rsidRPr="00E11EC0" w:rsidRDefault="00E11EC0" w:rsidP="00E11EC0">
      <w:pPr>
        <w:rPr>
          <w:rFonts w:asciiTheme="majorHAnsi" w:hAnsiTheme="majorHAnsi" w:cstheme="majorHAnsi"/>
          <w:b/>
          <w:sz w:val="24"/>
        </w:rPr>
      </w:pPr>
      <w:r w:rsidRPr="00E11EC0">
        <w:rPr>
          <w:rFonts w:asciiTheme="majorHAnsi" w:hAnsiTheme="majorHAnsi" w:cstheme="majorHAnsi"/>
          <w:b/>
          <w:sz w:val="28"/>
        </w:rPr>
        <w:t>GitHub</w:t>
      </w:r>
      <w:r>
        <w:rPr>
          <w:rFonts w:asciiTheme="majorHAnsi" w:hAnsiTheme="majorHAnsi" w:cstheme="majorHAnsi"/>
          <w:b/>
          <w:sz w:val="28"/>
        </w:rPr>
        <w:t xml:space="preserve"> Project</w:t>
      </w:r>
      <w:r w:rsidRPr="00E11EC0">
        <w:rPr>
          <w:rFonts w:asciiTheme="majorHAnsi" w:hAnsiTheme="majorHAnsi" w:cstheme="majorHAnsi"/>
          <w:b/>
          <w:sz w:val="28"/>
        </w:rPr>
        <w:t xml:space="preserve"> Link</w:t>
      </w:r>
      <w:r w:rsidRPr="00E11EC0">
        <w:rPr>
          <w:rFonts w:asciiTheme="majorHAnsi" w:hAnsiTheme="majorHAnsi" w:cstheme="majorHAnsi"/>
          <w:b/>
          <w:sz w:val="24"/>
        </w:rPr>
        <w:t>:</w:t>
      </w:r>
      <w:r>
        <w:rPr>
          <w:rFonts w:asciiTheme="majorHAnsi" w:hAnsiTheme="majorHAnsi" w:cstheme="majorHAnsi"/>
          <w:b/>
          <w:sz w:val="24"/>
        </w:rPr>
        <w:t xml:space="preserve"> </w:t>
      </w:r>
      <w:r w:rsidRPr="00E11EC0">
        <w:t xml:space="preserve"> </w:t>
      </w:r>
      <w:r w:rsidRPr="00E11EC0">
        <w:rPr>
          <w:rFonts w:asciiTheme="majorHAnsi" w:hAnsiTheme="majorHAnsi" w:cstheme="majorHAnsi"/>
          <w:b/>
          <w:sz w:val="24"/>
        </w:rPr>
        <w:t>https://github.com/Saliha-Nishat/flutter_app-Screen</w:t>
      </w:r>
    </w:p>
    <w:p w:rsidR="00E11EC0" w:rsidRPr="00F82FC5" w:rsidRDefault="00E11EC0" w:rsidP="00F82FC5">
      <w:pPr>
        <w:jc w:val="center"/>
        <w:rPr>
          <w:rFonts w:ascii="Arial Rounded MT Bold" w:hAnsi="Arial Rounded MT Bold"/>
          <w:b/>
          <w:sz w:val="28"/>
        </w:rPr>
      </w:pPr>
    </w:p>
    <w:p w:rsidR="00F951D8" w:rsidRPr="00F82FC5" w:rsidRDefault="00F82FC5">
      <w:pPr>
        <w:pStyle w:val="Heading2"/>
        <w:rPr>
          <w:rFonts w:cstheme="majorHAnsi"/>
          <w:color w:val="auto"/>
        </w:rPr>
      </w:pPr>
      <w:r w:rsidRPr="00F82FC5">
        <w:rPr>
          <w:rFonts w:cstheme="majorHAnsi"/>
          <w:color w:val="auto"/>
          <w:sz w:val="28"/>
        </w:rPr>
        <w:t>1.</w:t>
      </w:r>
      <w:r w:rsidR="00F354A7" w:rsidRPr="00F82FC5">
        <w:rPr>
          <w:rFonts w:cstheme="majorHAnsi"/>
          <w:color w:val="auto"/>
          <w:sz w:val="28"/>
        </w:rPr>
        <w:t xml:space="preserve"> </w:t>
      </w:r>
      <w:r w:rsidR="00F354A7" w:rsidRPr="00F82FC5">
        <w:rPr>
          <w:rFonts w:cstheme="majorHAnsi"/>
          <w:color w:val="auto"/>
        </w:rPr>
        <w:t>Objective</w:t>
      </w:r>
    </w:p>
    <w:p w:rsidR="00F951D8" w:rsidRPr="00F82FC5" w:rsidRDefault="00F354A7">
      <w:pPr>
        <w:rPr>
          <w:rFonts w:asciiTheme="majorHAnsi" w:hAnsiTheme="majorHAnsi" w:cstheme="majorHAnsi"/>
        </w:rPr>
      </w:pPr>
      <w:r w:rsidRPr="00F82FC5">
        <w:rPr>
          <w:rFonts w:asciiTheme="majorHAnsi" w:hAnsiTheme="majorHAnsi" w:cstheme="majorHAnsi"/>
        </w:rPr>
        <w:t>The objective of this project was to develop a simple and interactive Flutter application that demonstrates the use of basic widgets, layouts, navigation, and Material Design principles. The project aimed to help students gain practical experience in building user interfaces and managing multiple screens in a Flutter environment.</w:t>
      </w:r>
    </w:p>
    <w:p w:rsidR="00F951D8" w:rsidRPr="00F82FC5" w:rsidRDefault="00F82FC5">
      <w:pPr>
        <w:pStyle w:val="Heading2"/>
        <w:rPr>
          <w:rFonts w:cstheme="majorHAnsi"/>
        </w:rPr>
      </w:pPr>
      <w:r w:rsidRPr="00F82FC5">
        <w:rPr>
          <w:rFonts w:cstheme="majorHAnsi"/>
          <w:color w:val="auto"/>
          <w:sz w:val="28"/>
        </w:rPr>
        <w:t>2.</w:t>
      </w:r>
      <w:r w:rsidR="00F354A7" w:rsidRPr="00F82FC5">
        <w:rPr>
          <w:rFonts w:cstheme="majorHAnsi"/>
          <w:color w:val="auto"/>
          <w:sz w:val="28"/>
        </w:rPr>
        <w:t xml:space="preserve"> </w:t>
      </w:r>
      <w:r w:rsidR="00F354A7" w:rsidRPr="00F82FC5">
        <w:rPr>
          <w:rFonts w:cstheme="majorHAnsi"/>
          <w:color w:val="auto"/>
        </w:rPr>
        <w:t>Learning Outcomes</w:t>
      </w:r>
    </w:p>
    <w:p w:rsidR="00F951D8" w:rsidRPr="00F82FC5" w:rsidRDefault="0044669E">
      <w:pPr>
        <w:rPr>
          <w:rFonts w:asciiTheme="majorHAnsi" w:hAnsiTheme="majorHAnsi" w:cstheme="majorHAnsi"/>
        </w:rPr>
      </w:pPr>
      <w:r>
        <w:rPr>
          <w:rFonts w:asciiTheme="majorHAnsi" w:hAnsiTheme="majorHAnsi" w:cstheme="majorHAnsi"/>
        </w:rPr>
        <w:t>i)</w:t>
      </w:r>
      <w:r w:rsidR="00F354A7" w:rsidRPr="00F82FC5">
        <w:rPr>
          <w:rFonts w:asciiTheme="majorHAnsi" w:hAnsiTheme="majorHAnsi" w:cstheme="majorHAnsi"/>
        </w:rPr>
        <w:t xml:space="preserve"> </w:t>
      </w:r>
      <w:r>
        <w:rPr>
          <w:rFonts w:asciiTheme="majorHAnsi" w:hAnsiTheme="majorHAnsi" w:cstheme="majorHAnsi"/>
        </w:rPr>
        <w:t xml:space="preserve"> </w:t>
      </w:r>
      <w:r w:rsidR="00F354A7" w:rsidRPr="00F82FC5">
        <w:rPr>
          <w:rFonts w:asciiTheme="majorHAnsi" w:hAnsiTheme="majorHAnsi" w:cstheme="majorHAnsi"/>
        </w:rPr>
        <w:t>Use core Flutter widgets like Text, Ima</w:t>
      </w:r>
      <w:r>
        <w:rPr>
          <w:rFonts w:asciiTheme="majorHAnsi" w:hAnsiTheme="majorHAnsi" w:cstheme="majorHAnsi"/>
        </w:rPr>
        <w:t>ge, Column, Row, and Container</w:t>
      </w:r>
      <w:r>
        <w:rPr>
          <w:rFonts w:asciiTheme="majorHAnsi" w:hAnsiTheme="majorHAnsi" w:cstheme="majorHAnsi"/>
        </w:rPr>
        <w:br/>
        <w:t>ii)</w:t>
      </w:r>
      <w:r w:rsidR="00F354A7" w:rsidRPr="00F82FC5">
        <w:rPr>
          <w:rFonts w:asciiTheme="majorHAnsi" w:hAnsiTheme="majorHAnsi" w:cstheme="majorHAnsi"/>
        </w:rPr>
        <w:t xml:space="preserve"> </w:t>
      </w:r>
      <w:r>
        <w:rPr>
          <w:rFonts w:asciiTheme="majorHAnsi" w:hAnsiTheme="majorHAnsi" w:cstheme="majorHAnsi"/>
        </w:rPr>
        <w:t xml:space="preserve"> </w:t>
      </w:r>
      <w:r w:rsidR="00F354A7" w:rsidRPr="00F82FC5">
        <w:rPr>
          <w:rFonts w:asciiTheme="majorHAnsi" w:hAnsiTheme="majorHAnsi" w:cstheme="majorHAnsi"/>
        </w:rPr>
        <w:t>Apply layout widgets su</w:t>
      </w:r>
      <w:r>
        <w:rPr>
          <w:rFonts w:asciiTheme="majorHAnsi" w:hAnsiTheme="majorHAnsi" w:cstheme="majorHAnsi"/>
        </w:rPr>
        <w:t>ch as Padding, Align, and Card</w:t>
      </w:r>
      <w:r>
        <w:rPr>
          <w:rFonts w:asciiTheme="majorHAnsi" w:hAnsiTheme="majorHAnsi" w:cstheme="majorHAnsi"/>
        </w:rPr>
        <w:br/>
        <w:t>iii)</w:t>
      </w:r>
      <w:r w:rsidR="00F354A7" w:rsidRPr="00F82FC5">
        <w:rPr>
          <w:rFonts w:asciiTheme="majorHAnsi" w:hAnsiTheme="majorHAnsi" w:cstheme="majorHAnsi"/>
        </w:rPr>
        <w:t xml:space="preserve"> Implement navig</w:t>
      </w:r>
      <w:r>
        <w:rPr>
          <w:rFonts w:asciiTheme="majorHAnsi" w:hAnsiTheme="majorHAnsi" w:cstheme="majorHAnsi"/>
        </w:rPr>
        <w:t>ation between multiple screens</w:t>
      </w:r>
      <w:r>
        <w:rPr>
          <w:rFonts w:asciiTheme="majorHAnsi" w:hAnsiTheme="majorHAnsi" w:cstheme="majorHAnsi"/>
        </w:rPr>
        <w:br/>
        <w:t>iv)</w:t>
      </w:r>
      <w:r w:rsidR="00F354A7" w:rsidRPr="00F82FC5">
        <w:rPr>
          <w:rFonts w:asciiTheme="majorHAnsi" w:hAnsiTheme="majorHAnsi" w:cstheme="majorHAnsi"/>
        </w:rPr>
        <w:t xml:space="preserve"> Use custom widgets for code </w:t>
      </w:r>
      <w:r>
        <w:rPr>
          <w:rFonts w:asciiTheme="majorHAnsi" w:hAnsiTheme="majorHAnsi" w:cstheme="majorHAnsi"/>
        </w:rPr>
        <w:t>reusability</w:t>
      </w:r>
      <w:r>
        <w:rPr>
          <w:rFonts w:asciiTheme="majorHAnsi" w:hAnsiTheme="majorHAnsi" w:cstheme="majorHAnsi"/>
        </w:rPr>
        <w:br/>
        <w:t>v)</w:t>
      </w:r>
      <w:r w:rsidR="00F354A7" w:rsidRPr="00F82FC5">
        <w:rPr>
          <w:rFonts w:asciiTheme="majorHAnsi" w:hAnsiTheme="majorHAnsi" w:cstheme="majorHAnsi"/>
        </w:rPr>
        <w:t xml:space="preserve"> </w:t>
      </w:r>
      <w:r>
        <w:rPr>
          <w:rFonts w:asciiTheme="majorHAnsi" w:hAnsiTheme="majorHAnsi" w:cstheme="majorHAnsi"/>
        </w:rPr>
        <w:t xml:space="preserve"> </w:t>
      </w:r>
      <w:r w:rsidR="00F354A7" w:rsidRPr="00F82FC5">
        <w:rPr>
          <w:rFonts w:asciiTheme="majorHAnsi" w:hAnsiTheme="majorHAnsi" w:cstheme="majorHAnsi"/>
        </w:rPr>
        <w:t>Understand and apply Material Design principles in a real Flutter app</w:t>
      </w:r>
    </w:p>
    <w:p w:rsidR="00F951D8" w:rsidRPr="00F82FC5" w:rsidRDefault="00F82FC5">
      <w:pPr>
        <w:pStyle w:val="Heading2"/>
        <w:rPr>
          <w:rFonts w:cstheme="majorHAnsi"/>
          <w:color w:val="auto"/>
        </w:rPr>
      </w:pPr>
      <w:r w:rsidRPr="00F82FC5">
        <w:rPr>
          <w:rFonts w:cstheme="majorHAnsi"/>
          <w:color w:val="auto"/>
          <w:sz w:val="28"/>
        </w:rPr>
        <w:t>3.</w:t>
      </w:r>
      <w:r w:rsidRPr="00F82FC5">
        <w:rPr>
          <w:rFonts w:cstheme="majorHAnsi"/>
          <w:color w:val="auto"/>
        </w:rPr>
        <w:t xml:space="preserve"> </w:t>
      </w:r>
      <w:r w:rsidR="00F354A7" w:rsidRPr="00F82FC5">
        <w:rPr>
          <w:rFonts w:cstheme="majorHAnsi"/>
          <w:color w:val="auto"/>
        </w:rPr>
        <w:t>Project Description</w:t>
      </w:r>
    </w:p>
    <w:p w:rsidR="00F951D8" w:rsidRPr="00F82FC5" w:rsidRDefault="00F354A7">
      <w:pPr>
        <w:rPr>
          <w:rFonts w:asciiTheme="majorHAnsi" w:hAnsiTheme="majorHAnsi" w:cstheme="majorHAnsi"/>
        </w:rPr>
      </w:pPr>
      <w:r w:rsidRPr="00F82FC5">
        <w:rPr>
          <w:rFonts w:asciiTheme="majorHAnsi" w:hAnsiTheme="majorHAnsi" w:cstheme="majorHAnsi"/>
        </w:rPr>
        <w:t>The project is a personal profile app named 'My Profile App' consisting of three screens:</w:t>
      </w:r>
    </w:p>
    <w:p w:rsidR="00F951D8" w:rsidRPr="00F82FC5" w:rsidRDefault="007B242D">
      <w:pPr>
        <w:rPr>
          <w:rFonts w:asciiTheme="majorHAnsi" w:hAnsiTheme="majorHAnsi" w:cstheme="majorHAnsi"/>
        </w:rPr>
      </w:pPr>
      <w:r>
        <w:rPr>
          <w:rFonts w:asciiTheme="majorHAnsi" w:hAnsiTheme="majorHAnsi" w:cstheme="majorHAnsi"/>
        </w:rPr>
        <w:t>1. Welcome Screen</w:t>
      </w:r>
      <w:r>
        <w:rPr>
          <w:rFonts w:asciiTheme="majorHAnsi" w:hAnsiTheme="majorHAnsi" w:cstheme="majorHAnsi"/>
        </w:rPr>
        <w:br/>
      </w:r>
      <w:r w:rsidR="00F354A7" w:rsidRPr="00F82FC5">
        <w:rPr>
          <w:rFonts w:asciiTheme="majorHAnsi" w:hAnsiTheme="majorHAnsi" w:cstheme="majorHAnsi"/>
        </w:rPr>
        <w:t xml:space="preserve"> Features a light blue background and centered </w:t>
      </w:r>
      <w:r>
        <w:rPr>
          <w:rFonts w:asciiTheme="majorHAnsi" w:hAnsiTheme="majorHAnsi" w:cstheme="majorHAnsi"/>
        </w:rPr>
        <w:t>text: 'Welcome to My Profile'.</w:t>
      </w:r>
      <w:r>
        <w:rPr>
          <w:rFonts w:asciiTheme="majorHAnsi" w:hAnsiTheme="majorHAnsi" w:cstheme="majorHAnsi"/>
        </w:rPr>
        <w:br/>
      </w:r>
      <w:r w:rsidR="00F354A7" w:rsidRPr="00F82FC5">
        <w:rPr>
          <w:rFonts w:asciiTheme="majorHAnsi" w:hAnsiTheme="majorHAnsi" w:cstheme="majorHAnsi"/>
        </w:rPr>
        <w:t xml:space="preserve"> Includes a white 'View Profile' button to navigate to the Prof</w:t>
      </w:r>
      <w:r>
        <w:rPr>
          <w:rFonts w:asciiTheme="majorHAnsi" w:hAnsiTheme="majorHAnsi" w:cstheme="majorHAnsi"/>
        </w:rPr>
        <w:t>ile Screen.</w:t>
      </w:r>
      <w:r>
        <w:rPr>
          <w:rFonts w:asciiTheme="majorHAnsi" w:hAnsiTheme="majorHAnsi" w:cstheme="majorHAnsi"/>
        </w:rPr>
        <w:br/>
      </w:r>
      <w:r>
        <w:rPr>
          <w:rFonts w:asciiTheme="majorHAnsi" w:hAnsiTheme="majorHAnsi" w:cstheme="majorHAnsi"/>
        </w:rPr>
        <w:br/>
        <w:t>2. Profile Screen</w:t>
      </w:r>
      <w:r>
        <w:rPr>
          <w:rFonts w:asciiTheme="majorHAnsi" w:hAnsiTheme="majorHAnsi" w:cstheme="majorHAnsi"/>
        </w:rPr>
        <w:br/>
      </w:r>
      <w:r w:rsidR="00F354A7" w:rsidRPr="00F82FC5">
        <w:rPr>
          <w:rFonts w:asciiTheme="majorHAnsi" w:hAnsiTheme="majorHAnsi" w:cstheme="majorHAnsi"/>
        </w:rPr>
        <w:t xml:space="preserve"> </w:t>
      </w:r>
      <w:r>
        <w:rPr>
          <w:rFonts w:asciiTheme="majorHAnsi" w:hAnsiTheme="majorHAnsi" w:cstheme="majorHAnsi"/>
        </w:rPr>
        <w:t>i) Displays</w:t>
      </w:r>
      <w:r w:rsidR="00F354A7" w:rsidRPr="00F82FC5">
        <w:rPr>
          <w:rFonts w:asciiTheme="majorHAnsi" w:hAnsiTheme="majorHAnsi" w:cstheme="majorHAnsi"/>
        </w:rPr>
        <w:t xml:space="preserve"> a circular profile image, name</w:t>
      </w:r>
      <w:r>
        <w:rPr>
          <w:rFonts w:asciiTheme="majorHAnsi" w:hAnsiTheme="majorHAnsi" w:cstheme="majorHAnsi"/>
        </w:rPr>
        <w:t>, profession, and a short bio.</w:t>
      </w:r>
      <w:r>
        <w:rPr>
          <w:rFonts w:asciiTheme="majorHAnsi" w:hAnsiTheme="majorHAnsi" w:cstheme="majorHAnsi"/>
        </w:rPr>
        <w:br/>
      </w:r>
      <w:r w:rsidR="00F354A7" w:rsidRPr="00F82FC5">
        <w:rPr>
          <w:rFonts w:asciiTheme="majorHAnsi" w:hAnsiTheme="majorHAnsi" w:cstheme="majorHAnsi"/>
        </w:rPr>
        <w:lastRenderedPageBreak/>
        <w:t xml:space="preserve"> </w:t>
      </w:r>
      <w:r>
        <w:rPr>
          <w:rFonts w:asciiTheme="majorHAnsi" w:hAnsiTheme="majorHAnsi" w:cstheme="majorHAnsi"/>
        </w:rPr>
        <w:t xml:space="preserve">ii) </w:t>
      </w:r>
      <w:r w:rsidR="00F354A7" w:rsidRPr="00F82FC5">
        <w:rPr>
          <w:rFonts w:asciiTheme="majorHAnsi" w:hAnsiTheme="majorHAnsi" w:cstheme="majorHAnsi"/>
        </w:rPr>
        <w:t xml:space="preserve">Contact info (email, phone, location) shown in a </w:t>
      </w:r>
      <w:r>
        <w:rPr>
          <w:rFonts w:asciiTheme="majorHAnsi" w:hAnsiTheme="majorHAnsi" w:cstheme="majorHAnsi"/>
        </w:rPr>
        <w:t>Card layout.</w:t>
      </w:r>
      <w:r>
        <w:rPr>
          <w:rFonts w:asciiTheme="majorHAnsi" w:hAnsiTheme="majorHAnsi" w:cstheme="majorHAnsi"/>
        </w:rPr>
        <w:br/>
        <w:t xml:space="preserve">iii) </w:t>
      </w:r>
      <w:r w:rsidR="00F354A7" w:rsidRPr="00F82FC5">
        <w:rPr>
          <w:rFonts w:asciiTheme="majorHAnsi" w:hAnsiTheme="majorHAnsi" w:cstheme="majorHAnsi"/>
        </w:rPr>
        <w:t>Social media icons ad</w:t>
      </w:r>
      <w:r>
        <w:rPr>
          <w:rFonts w:asciiTheme="majorHAnsi" w:hAnsiTheme="majorHAnsi" w:cstheme="majorHAnsi"/>
        </w:rPr>
        <w:t>ded using IconButton widgets.</w:t>
      </w:r>
      <w:r>
        <w:rPr>
          <w:rFonts w:asciiTheme="majorHAnsi" w:hAnsiTheme="majorHAnsi" w:cstheme="majorHAnsi"/>
        </w:rPr>
        <w:br/>
        <w:t xml:space="preserve">iv) </w:t>
      </w:r>
      <w:r w:rsidR="00F354A7" w:rsidRPr="00F82FC5">
        <w:rPr>
          <w:rFonts w:asciiTheme="majorHAnsi" w:hAnsiTheme="majorHAnsi" w:cstheme="majorHAnsi"/>
        </w:rPr>
        <w:t>Floating Action Button (FAB) navigates to the About Me screen.</w:t>
      </w:r>
      <w:r w:rsidR="00F354A7" w:rsidRPr="00F82FC5">
        <w:rPr>
          <w:rFonts w:asciiTheme="majorHAnsi" w:hAnsiTheme="majorHAnsi" w:cstheme="majorHAnsi"/>
        </w:rPr>
        <w:br/>
      </w:r>
      <w:r w:rsidR="00F354A7" w:rsidRPr="00F82FC5">
        <w:rPr>
          <w:rFonts w:asciiTheme="majorHAnsi" w:hAnsiTheme="majorHAnsi" w:cstheme="majorHAnsi"/>
        </w:rPr>
        <w:br/>
      </w:r>
      <w:r>
        <w:rPr>
          <w:rFonts w:asciiTheme="majorHAnsi" w:hAnsiTheme="majorHAnsi" w:cstheme="majorHAnsi"/>
        </w:rPr>
        <w:t>3. About Me Screen</w:t>
      </w:r>
      <w:r>
        <w:rPr>
          <w:rFonts w:asciiTheme="majorHAnsi" w:hAnsiTheme="majorHAnsi" w:cstheme="majorHAnsi"/>
        </w:rPr>
        <w:br/>
      </w:r>
      <w:r w:rsidR="0044669E">
        <w:rPr>
          <w:rFonts w:asciiTheme="majorHAnsi" w:hAnsiTheme="majorHAnsi" w:cstheme="majorHAnsi"/>
        </w:rPr>
        <w:t>i)</w:t>
      </w:r>
      <w:r w:rsidR="00F354A7" w:rsidRPr="00F82FC5">
        <w:rPr>
          <w:rFonts w:asciiTheme="majorHAnsi" w:hAnsiTheme="majorHAnsi" w:cstheme="majorHAnsi"/>
        </w:rPr>
        <w:t xml:space="preserve"> Contains sections for E</w:t>
      </w:r>
      <w:r w:rsidR="0044669E">
        <w:rPr>
          <w:rFonts w:asciiTheme="majorHAnsi" w:hAnsiTheme="majorHAnsi" w:cstheme="majorHAnsi"/>
        </w:rPr>
        <w:t>ducation, Skills, and Hobbies.</w:t>
      </w:r>
      <w:r w:rsidR="0044669E">
        <w:rPr>
          <w:rFonts w:asciiTheme="majorHAnsi" w:hAnsiTheme="majorHAnsi" w:cstheme="majorHAnsi"/>
        </w:rPr>
        <w:br/>
        <w:t>ii)</w:t>
      </w:r>
      <w:r w:rsidR="00F354A7" w:rsidRPr="00F82FC5">
        <w:rPr>
          <w:rFonts w:asciiTheme="majorHAnsi" w:hAnsiTheme="majorHAnsi" w:cstheme="majorHAnsi"/>
        </w:rPr>
        <w:t xml:space="preserve"> Uses ListVie</w:t>
      </w:r>
      <w:r w:rsidR="0044669E">
        <w:rPr>
          <w:rFonts w:asciiTheme="majorHAnsi" w:hAnsiTheme="majorHAnsi" w:cstheme="majorHAnsi"/>
        </w:rPr>
        <w:t>w and Chip widgets for layout.</w:t>
      </w:r>
      <w:r w:rsidR="0044669E">
        <w:rPr>
          <w:rFonts w:asciiTheme="majorHAnsi" w:hAnsiTheme="majorHAnsi" w:cstheme="majorHAnsi"/>
        </w:rPr>
        <w:br/>
        <w:t>ii)</w:t>
      </w:r>
      <w:r w:rsidR="00F354A7" w:rsidRPr="00F82FC5">
        <w:rPr>
          <w:rFonts w:asciiTheme="majorHAnsi" w:hAnsiTheme="majorHAnsi" w:cstheme="majorHAnsi"/>
        </w:rPr>
        <w:t xml:space="preserve"> Includes a Back button to return to Profile Screen.</w:t>
      </w:r>
    </w:p>
    <w:p w:rsidR="00F951D8" w:rsidRPr="00F82FC5" w:rsidRDefault="00F82FC5">
      <w:pPr>
        <w:pStyle w:val="Heading2"/>
        <w:rPr>
          <w:rFonts w:cstheme="majorHAnsi"/>
        </w:rPr>
      </w:pPr>
      <w:r w:rsidRPr="00F82FC5">
        <w:rPr>
          <w:rFonts w:cstheme="majorHAnsi"/>
          <w:color w:val="auto"/>
          <w:sz w:val="28"/>
        </w:rPr>
        <w:t>4.</w:t>
      </w:r>
      <w:r w:rsidR="00F354A7" w:rsidRPr="00F82FC5">
        <w:rPr>
          <w:rFonts w:cstheme="majorHAnsi"/>
          <w:color w:val="auto"/>
          <w:sz w:val="28"/>
        </w:rPr>
        <w:t xml:space="preserve"> UI Design &amp; Implementation</w:t>
      </w:r>
    </w:p>
    <w:p w:rsidR="00F951D8" w:rsidRPr="00F82FC5" w:rsidRDefault="00F354A7">
      <w:pPr>
        <w:rPr>
          <w:rFonts w:asciiTheme="majorHAnsi" w:hAnsiTheme="majorHAnsi" w:cstheme="majorHAnsi"/>
        </w:rPr>
      </w:pPr>
      <w:r w:rsidRPr="00F82FC5">
        <w:rPr>
          <w:rFonts w:asciiTheme="majorHAnsi" w:hAnsiTheme="majorHAnsi" w:cstheme="majorHAnsi"/>
        </w:rPr>
        <w:t>Used MaterialApp and Scaffold for structure, with custom colors and typography. Cards, Containers, and Padding were used for layout organization. The app is responsive and works across different screen sizes.</w:t>
      </w:r>
    </w:p>
    <w:p w:rsidR="00F82FC5" w:rsidRPr="00F82FC5" w:rsidRDefault="00F82FC5">
      <w:pPr>
        <w:rPr>
          <w:rFonts w:asciiTheme="majorHAnsi" w:hAnsiTheme="majorHAnsi" w:cstheme="majorHAnsi"/>
          <w:b/>
          <w:sz w:val="28"/>
        </w:rPr>
      </w:pPr>
      <w:r w:rsidRPr="00F82FC5">
        <w:rPr>
          <w:rFonts w:asciiTheme="majorHAnsi" w:hAnsiTheme="majorHAnsi" w:cstheme="majorHAnsi"/>
          <w:b/>
          <w:sz w:val="28"/>
        </w:rPr>
        <w:t>5. Design Choices &amp; Description</w:t>
      </w:r>
    </w:p>
    <w:p w:rsidR="00F82FC5" w:rsidRPr="00F82FC5" w:rsidRDefault="00F82FC5" w:rsidP="00F82FC5">
      <w:pPr>
        <w:pStyle w:val="Heading2"/>
        <w:rPr>
          <w:rFonts w:cstheme="majorHAnsi"/>
          <w:color w:val="auto"/>
        </w:rPr>
      </w:pPr>
      <w:r w:rsidRPr="00E11EC0">
        <w:rPr>
          <w:rFonts w:cstheme="majorHAnsi"/>
          <w:color w:val="auto"/>
          <w:highlight w:val="yellow"/>
        </w:rPr>
        <w:t>Overall Design Theme</w:t>
      </w:r>
    </w:p>
    <w:p w:rsidR="00F82FC5" w:rsidRPr="00F82FC5" w:rsidRDefault="00F82FC5" w:rsidP="00F82FC5">
      <w:pPr>
        <w:rPr>
          <w:rFonts w:asciiTheme="majorHAnsi" w:hAnsiTheme="majorHAnsi" w:cstheme="majorHAnsi"/>
        </w:rPr>
      </w:pPr>
      <w:r w:rsidRPr="00F82FC5">
        <w:rPr>
          <w:rFonts w:asciiTheme="majorHAnsi" w:hAnsiTheme="majorHAnsi" w:cstheme="majorHAnsi"/>
        </w:rPr>
        <w:t>The app follows a simple, modern, and elegant design inspired by Material Design principles. I chose teal and light blue as the primary color palette because they give a calm, professional, and visually clean look that matches a personal or portfolio-style app. The layout is designed to be centered, symmetrical, and responsive, ensuring the UI looks good on all screen sizes.</w:t>
      </w:r>
    </w:p>
    <w:p w:rsidR="00F82FC5" w:rsidRPr="00F82FC5" w:rsidRDefault="00F82FC5" w:rsidP="00E11EC0">
      <w:pPr>
        <w:pStyle w:val="Heading2"/>
        <w:numPr>
          <w:ilvl w:val="0"/>
          <w:numId w:val="11"/>
        </w:numPr>
        <w:rPr>
          <w:rFonts w:cstheme="majorHAnsi"/>
          <w:color w:val="auto"/>
        </w:rPr>
      </w:pPr>
      <w:r w:rsidRPr="00F82FC5">
        <w:rPr>
          <w:rFonts w:cstheme="majorHAnsi"/>
          <w:color w:val="auto"/>
        </w:rPr>
        <w:t>Welcome Screen (Home Page)</w:t>
      </w:r>
    </w:p>
    <w:p w:rsidR="00F82FC5" w:rsidRPr="00F82FC5" w:rsidRDefault="00F82FC5" w:rsidP="00F82FC5">
      <w:pPr>
        <w:rPr>
          <w:rFonts w:asciiTheme="majorHAnsi" w:hAnsiTheme="majorHAnsi" w:cstheme="majorHAnsi"/>
        </w:rPr>
      </w:pPr>
      <w:r w:rsidRPr="00F82FC5">
        <w:rPr>
          <w:rFonts w:asciiTheme="majorHAnsi" w:hAnsiTheme="majorHAnsi" w:cstheme="majorHAnsi"/>
        </w:rPr>
        <w:t>Background: A soft light blue background was used to create a friendly and welcoming atmosphere.</w:t>
      </w:r>
      <w:r w:rsidRPr="00F82FC5">
        <w:rPr>
          <w:rFonts w:asciiTheme="majorHAnsi" w:hAnsiTheme="majorHAnsi" w:cstheme="majorHAnsi"/>
        </w:rPr>
        <w:br/>
        <w:t>Typography: The title “Welcome to My Profile” is displayed using a large, bold white font with a subtle shadow.</w:t>
      </w:r>
      <w:r w:rsidRPr="00F82FC5">
        <w:rPr>
          <w:rFonts w:asciiTheme="majorHAnsi" w:hAnsiTheme="majorHAnsi" w:cstheme="majorHAnsi"/>
        </w:rPr>
        <w:br/>
        <w:t>Button: The “View My Profile” button is styled with teal color and rounded corners.</w:t>
      </w:r>
      <w:r w:rsidRPr="00F82FC5">
        <w:rPr>
          <w:rFonts w:asciiTheme="majorHAnsi" w:hAnsiTheme="majorHAnsi" w:cstheme="majorHAnsi"/>
        </w:rPr>
        <w:br/>
        <w:t>Navigation: On tap, the button navigates to the Profile Screen, providing smooth flow between screens.</w:t>
      </w:r>
    </w:p>
    <w:p w:rsidR="00F82FC5" w:rsidRPr="00F82FC5" w:rsidRDefault="00F82FC5" w:rsidP="00E11EC0">
      <w:pPr>
        <w:pStyle w:val="Heading2"/>
        <w:numPr>
          <w:ilvl w:val="0"/>
          <w:numId w:val="11"/>
        </w:numPr>
        <w:rPr>
          <w:rFonts w:cstheme="majorHAnsi"/>
          <w:color w:val="auto"/>
        </w:rPr>
      </w:pPr>
      <w:r w:rsidRPr="00F82FC5">
        <w:rPr>
          <w:rFonts w:cstheme="majorHAnsi"/>
          <w:color w:val="auto"/>
        </w:rPr>
        <w:t>Profile Screen</w:t>
      </w:r>
    </w:p>
    <w:p w:rsidR="00F82FC5" w:rsidRPr="00F82FC5" w:rsidRDefault="00F82FC5" w:rsidP="00F82FC5">
      <w:pPr>
        <w:rPr>
          <w:rFonts w:asciiTheme="majorHAnsi" w:hAnsiTheme="majorHAnsi" w:cstheme="majorHAnsi"/>
        </w:rPr>
      </w:pPr>
      <w:r w:rsidRPr="00F82FC5">
        <w:rPr>
          <w:rFonts w:asciiTheme="majorHAnsi" w:hAnsiTheme="majorHAnsi" w:cstheme="majorHAnsi"/>
        </w:rPr>
        <w:t>AppBar: Simple teal AppBar with the title 'My Profile'.</w:t>
      </w:r>
      <w:r w:rsidRPr="00F82FC5">
        <w:rPr>
          <w:rFonts w:asciiTheme="majorHAnsi" w:hAnsiTheme="majorHAnsi" w:cstheme="majorHAnsi"/>
        </w:rPr>
        <w:br/>
        <w:t>Profile Picture: Circular avatar with teal border for visual focus.</w:t>
      </w:r>
      <w:r w:rsidRPr="00F82FC5">
        <w:rPr>
          <w:rFonts w:asciiTheme="majorHAnsi" w:hAnsiTheme="majorHAnsi" w:cstheme="majorHAnsi"/>
        </w:rPr>
        <w:br/>
        <w:t>Name &amp; Profession: 'Saliha Nishad' in bold, 'Flutter Developer' in italic teal font.</w:t>
      </w:r>
      <w:r w:rsidRPr="00F82FC5">
        <w:rPr>
          <w:rFonts w:asciiTheme="majorHAnsi" w:hAnsiTheme="majorHAnsi" w:cstheme="majorHAnsi"/>
        </w:rPr>
        <w:br/>
        <w:t>Short Bio: A 2–3 line description to give a personal touch, center-aligned.</w:t>
      </w:r>
      <w:r w:rsidRPr="00F82FC5">
        <w:rPr>
          <w:rFonts w:asciiTheme="majorHAnsi" w:hAnsiTheme="majorHAnsi" w:cstheme="majorHAnsi"/>
        </w:rPr>
        <w:br/>
        <w:t>Contact Info: Cards with icons for Email, Phone, and Location, neatly arranged.</w:t>
      </w:r>
      <w:r w:rsidRPr="00F82FC5">
        <w:rPr>
          <w:rFonts w:asciiTheme="majorHAnsi" w:hAnsiTheme="majorHAnsi" w:cstheme="majorHAnsi"/>
        </w:rPr>
        <w:br/>
        <w:t>Social Media: Three teal icons (LinkedIn, GitHub, Twitter) in a row.</w:t>
      </w:r>
      <w:r w:rsidRPr="00F82FC5">
        <w:rPr>
          <w:rFonts w:asciiTheme="majorHAnsi" w:hAnsiTheme="majorHAnsi" w:cstheme="majorHAnsi"/>
        </w:rPr>
        <w:br/>
        <w:t>FAB: Floating Action Button labeled 'About Me' for navigation to next screen.</w:t>
      </w:r>
    </w:p>
    <w:p w:rsidR="00F82FC5" w:rsidRPr="00F82FC5" w:rsidRDefault="00F82FC5" w:rsidP="00E11EC0">
      <w:pPr>
        <w:pStyle w:val="Heading2"/>
        <w:numPr>
          <w:ilvl w:val="0"/>
          <w:numId w:val="11"/>
        </w:numPr>
        <w:rPr>
          <w:rFonts w:cstheme="majorHAnsi"/>
          <w:color w:val="auto"/>
        </w:rPr>
      </w:pPr>
      <w:r w:rsidRPr="00F82FC5">
        <w:rPr>
          <w:rFonts w:cstheme="majorHAnsi"/>
          <w:color w:val="auto"/>
        </w:rPr>
        <w:lastRenderedPageBreak/>
        <w:t>About Me Screen</w:t>
      </w:r>
    </w:p>
    <w:p w:rsidR="00F82FC5" w:rsidRPr="00F82FC5" w:rsidRDefault="00F82FC5" w:rsidP="00F82FC5">
      <w:pPr>
        <w:rPr>
          <w:rFonts w:asciiTheme="majorHAnsi" w:hAnsiTheme="majorHAnsi" w:cstheme="majorHAnsi"/>
        </w:rPr>
      </w:pPr>
      <w:r w:rsidRPr="00F82FC5">
        <w:rPr>
          <w:rFonts w:asciiTheme="majorHAnsi" w:hAnsiTheme="majorHAnsi" w:cstheme="majorHAnsi"/>
        </w:rPr>
        <w:t>AppBar: Retains teal color for consistency.</w:t>
      </w:r>
      <w:r w:rsidRPr="00F82FC5">
        <w:rPr>
          <w:rFonts w:asciiTheme="majorHAnsi" w:hAnsiTheme="majorHAnsi" w:cstheme="majorHAnsi"/>
        </w:rPr>
        <w:br/>
        <w:t>Layout: Single-column ListView with padding for readability.</w:t>
      </w:r>
      <w:r w:rsidRPr="00F82FC5">
        <w:rPr>
          <w:rFonts w:asciiTheme="majorHAnsi" w:hAnsiTheme="majorHAnsi" w:cstheme="majorHAnsi"/>
        </w:rPr>
        <w:br/>
        <w:t>Text: Introductory paragraph describing personality and passion.</w:t>
      </w:r>
      <w:r w:rsidRPr="00F82FC5">
        <w:rPr>
          <w:rFonts w:asciiTheme="majorHAnsi" w:hAnsiTheme="majorHAnsi" w:cstheme="majorHAnsi"/>
        </w:rPr>
        <w:br/>
        <w:t>Navigation: Back button to return to Profile Screen.</w:t>
      </w:r>
    </w:p>
    <w:p w:rsidR="00F82FC5" w:rsidRPr="00F82FC5" w:rsidRDefault="00F82FC5" w:rsidP="00E11EC0">
      <w:pPr>
        <w:pStyle w:val="Heading2"/>
        <w:numPr>
          <w:ilvl w:val="0"/>
          <w:numId w:val="11"/>
        </w:numPr>
        <w:rPr>
          <w:rFonts w:cstheme="majorHAnsi"/>
          <w:color w:val="auto"/>
        </w:rPr>
      </w:pPr>
      <w:r w:rsidRPr="00F82FC5">
        <w:rPr>
          <w:rFonts w:cstheme="majorHAnsi"/>
          <w:color w:val="auto"/>
        </w:rPr>
        <w:t>UI Components and Widgets Used</w:t>
      </w:r>
    </w:p>
    <w:p w:rsidR="00F82FC5" w:rsidRPr="00F82FC5" w:rsidRDefault="00F82FC5" w:rsidP="00F82FC5">
      <w:pPr>
        <w:rPr>
          <w:rFonts w:asciiTheme="majorHAnsi" w:hAnsiTheme="majorHAnsi" w:cstheme="majorHAnsi"/>
        </w:rPr>
      </w:pPr>
      <w:r w:rsidRPr="00F82FC5">
        <w:rPr>
          <w:rFonts w:asciiTheme="majorHAnsi" w:hAnsiTheme="majorHAnsi" w:cstheme="majorHAnsi"/>
        </w:rPr>
        <w:t>Scaffold – for screen structure.</w:t>
      </w:r>
      <w:r w:rsidRPr="00F82FC5">
        <w:rPr>
          <w:rFonts w:asciiTheme="majorHAnsi" w:hAnsiTheme="majorHAnsi" w:cstheme="majorHAnsi"/>
        </w:rPr>
        <w:br/>
        <w:t>MaterialApp – for theming and routes.</w:t>
      </w:r>
      <w:r w:rsidRPr="00F82FC5">
        <w:rPr>
          <w:rFonts w:asciiTheme="majorHAnsi" w:hAnsiTheme="majorHAnsi" w:cstheme="majorHAnsi"/>
        </w:rPr>
        <w:br/>
        <w:t>Column &amp; Row – for layout organization.</w:t>
      </w:r>
      <w:r w:rsidRPr="00F82FC5">
        <w:rPr>
          <w:rFonts w:asciiTheme="majorHAnsi" w:hAnsiTheme="majorHAnsi" w:cstheme="majorHAnsi"/>
        </w:rPr>
        <w:br/>
        <w:t>Card, Padding, Container – for spacing and layout.</w:t>
      </w:r>
      <w:r w:rsidRPr="00F82FC5">
        <w:rPr>
          <w:rFonts w:asciiTheme="majorHAnsi" w:hAnsiTheme="majorHAnsi" w:cstheme="majorHAnsi"/>
        </w:rPr>
        <w:br/>
        <w:t>ListTile – for contact details.</w:t>
      </w:r>
      <w:r w:rsidRPr="00F82FC5">
        <w:rPr>
          <w:rFonts w:asciiTheme="majorHAnsi" w:hAnsiTheme="majorHAnsi" w:cstheme="majorHAnsi"/>
        </w:rPr>
        <w:br/>
        <w:t>CircleAvatar – for profile image.</w:t>
      </w:r>
      <w:r w:rsidRPr="00F82FC5">
        <w:rPr>
          <w:rFonts w:asciiTheme="majorHAnsi" w:hAnsiTheme="majorHAnsi" w:cstheme="majorHAnsi"/>
        </w:rPr>
        <w:br/>
        <w:t>ElevatedButton &amp; FAB – for navigation.</w:t>
      </w:r>
    </w:p>
    <w:p w:rsidR="00F82FC5" w:rsidRPr="00F82FC5" w:rsidRDefault="00F82FC5" w:rsidP="00E11EC0">
      <w:pPr>
        <w:pStyle w:val="Heading2"/>
        <w:numPr>
          <w:ilvl w:val="0"/>
          <w:numId w:val="11"/>
        </w:numPr>
        <w:rPr>
          <w:rFonts w:cstheme="majorHAnsi"/>
          <w:color w:val="auto"/>
        </w:rPr>
      </w:pPr>
      <w:r w:rsidRPr="00F82FC5">
        <w:rPr>
          <w:rFonts w:cstheme="majorHAnsi"/>
          <w:color w:val="auto"/>
        </w:rPr>
        <w:t>User Experience (UX) Goals</w:t>
      </w:r>
    </w:p>
    <w:p w:rsidR="00F82FC5" w:rsidRPr="00F82FC5" w:rsidRDefault="00F82FC5" w:rsidP="00F82FC5">
      <w:pPr>
        <w:rPr>
          <w:rFonts w:asciiTheme="majorHAnsi" w:hAnsiTheme="majorHAnsi" w:cstheme="majorHAnsi"/>
        </w:rPr>
      </w:pPr>
      <w:r w:rsidRPr="00F82FC5">
        <w:rPr>
          <w:rFonts w:asciiTheme="majorHAnsi" w:hAnsiTheme="majorHAnsi" w:cstheme="majorHAnsi"/>
        </w:rPr>
        <w:t>Simplicity – minimal and clutter-free.</w:t>
      </w:r>
      <w:r w:rsidRPr="00F82FC5">
        <w:rPr>
          <w:rFonts w:asciiTheme="majorHAnsi" w:hAnsiTheme="majorHAnsi" w:cstheme="majorHAnsi"/>
        </w:rPr>
        <w:br/>
        <w:t>Consistency – unified colors and typography.</w:t>
      </w:r>
      <w:r w:rsidRPr="00F82FC5">
        <w:rPr>
          <w:rFonts w:asciiTheme="majorHAnsi" w:hAnsiTheme="majorHAnsi" w:cstheme="majorHAnsi"/>
        </w:rPr>
        <w:br/>
        <w:t>Responsiveness – adapts to screen sizes.</w:t>
      </w:r>
      <w:r w:rsidRPr="00F82FC5">
        <w:rPr>
          <w:rFonts w:asciiTheme="majorHAnsi" w:hAnsiTheme="majorHAnsi" w:cstheme="majorHAnsi"/>
        </w:rPr>
        <w:br/>
        <w:t>Intuitive Navigation – easy movement between screens.</w:t>
      </w:r>
    </w:p>
    <w:p w:rsidR="00F82FC5" w:rsidRPr="00F82FC5" w:rsidRDefault="00F82FC5" w:rsidP="00E11EC0">
      <w:pPr>
        <w:pStyle w:val="Heading2"/>
        <w:numPr>
          <w:ilvl w:val="0"/>
          <w:numId w:val="11"/>
        </w:numPr>
        <w:rPr>
          <w:rFonts w:cstheme="majorHAnsi"/>
          <w:color w:val="auto"/>
        </w:rPr>
      </w:pPr>
      <w:r w:rsidRPr="00F82FC5">
        <w:rPr>
          <w:rFonts w:cstheme="majorHAnsi"/>
          <w:color w:val="auto"/>
        </w:rPr>
        <w:t>Future Improvements (Optional Ideas)</w:t>
      </w:r>
    </w:p>
    <w:p w:rsidR="00F82FC5" w:rsidRPr="00F82FC5" w:rsidRDefault="00F82FC5" w:rsidP="00F82FC5">
      <w:pPr>
        <w:rPr>
          <w:rFonts w:asciiTheme="majorHAnsi" w:hAnsiTheme="majorHAnsi" w:cstheme="majorHAnsi"/>
        </w:rPr>
      </w:pPr>
      <w:r w:rsidRPr="00F82FC5">
        <w:rPr>
          <w:rFonts w:asciiTheme="majorHAnsi" w:hAnsiTheme="majorHAnsi" w:cstheme="majorHAnsi"/>
        </w:rPr>
        <w:t>Add dark mode toggle.</w:t>
      </w:r>
      <w:r w:rsidRPr="00F82FC5">
        <w:rPr>
          <w:rFonts w:asciiTheme="majorHAnsi" w:hAnsiTheme="majorHAnsi" w:cstheme="majorHAnsi"/>
        </w:rPr>
        <w:br/>
        <w:t>Include BottomNavigationBar instead of FAB.</w:t>
      </w:r>
      <w:r w:rsidRPr="00F82FC5">
        <w:rPr>
          <w:rFonts w:asciiTheme="majorHAnsi" w:hAnsiTheme="majorHAnsi" w:cstheme="majorHAnsi"/>
        </w:rPr>
        <w:br/>
        <w:t>Store user data in JSON or local database for dynamic updates.</w:t>
      </w:r>
    </w:p>
    <w:p w:rsidR="00F951D8" w:rsidRPr="0044669E" w:rsidRDefault="0044669E">
      <w:pPr>
        <w:pStyle w:val="Heading2"/>
        <w:rPr>
          <w:rFonts w:cstheme="majorHAnsi"/>
          <w:sz w:val="28"/>
        </w:rPr>
      </w:pPr>
      <w:r w:rsidRPr="0044669E">
        <w:rPr>
          <w:rFonts w:eastAsiaTheme="minorEastAsia" w:cstheme="majorHAnsi"/>
          <w:bCs w:val="0"/>
          <w:color w:val="auto"/>
          <w:sz w:val="24"/>
          <w:szCs w:val="22"/>
        </w:rPr>
        <w:t>6.</w:t>
      </w:r>
      <w:r w:rsidR="00F354A7" w:rsidRPr="0044669E">
        <w:rPr>
          <w:rFonts w:cstheme="majorHAnsi"/>
          <w:sz w:val="28"/>
        </w:rPr>
        <w:t xml:space="preserve"> </w:t>
      </w:r>
      <w:r w:rsidR="00F354A7" w:rsidRPr="0044669E">
        <w:rPr>
          <w:rFonts w:cstheme="majorHAnsi"/>
          <w:color w:val="auto"/>
          <w:sz w:val="28"/>
        </w:rPr>
        <w:t>Technologies &amp; Tools Used</w:t>
      </w:r>
    </w:p>
    <w:p w:rsidR="00F951D8" w:rsidRPr="00F82FC5" w:rsidRDefault="00F354A7">
      <w:pPr>
        <w:rPr>
          <w:rFonts w:asciiTheme="majorHAnsi" w:hAnsiTheme="majorHAnsi" w:cstheme="majorHAnsi"/>
        </w:rPr>
      </w:pPr>
      <w:r w:rsidRPr="00F82FC5">
        <w:rPr>
          <w:rFonts w:asciiTheme="majorHAnsi" w:hAnsiTheme="majorHAnsi" w:cstheme="majorHAnsi"/>
        </w:rPr>
        <w:t>Framework: Flutter</w:t>
      </w:r>
      <w:r w:rsidRPr="00F82FC5">
        <w:rPr>
          <w:rFonts w:asciiTheme="majorHAnsi" w:hAnsiTheme="majorHAnsi" w:cstheme="majorHAnsi"/>
        </w:rPr>
        <w:br/>
        <w:t>Language: Dart</w:t>
      </w:r>
      <w:r w:rsidRPr="00F82FC5">
        <w:rPr>
          <w:rFonts w:asciiTheme="majorHAnsi" w:hAnsiTheme="majorHAnsi" w:cstheme="majorHAnsi"/>
        </w:rPr>
        <w:br/>
        <w:t>IDE: Visual Studio Code</w:t>
      </w:r>
      <w:r w:rsidRPr="00F82FC5">
        <w:rPr>
          <w:rFonts w:asciiTheme="majorHAnsi" w:hAnsiTheme="majorHAnsi" w:cstheme="majorHAnsi"/>
        </w:rPr>
        <w:br/>
        <w:t>Platform: Flutter Web / Android Emulator</w:t>
      </w:r>
      <w:r w:rsidRPr="00F82FC5">
        <w:rPr>
          <w:rFonts w:asciiTheme="majorHAnsi" w:hAnsiTheme="majorHAnsi" w:cstheme="majorHAnsi"/>
        </w:rPr>
        <w:br/>
        <w:t>Widgets: Text, Column, Row, Image, Card, IconButton, FloatingActionButton, ListView, Chip</w:t>
      </w:r>
    </w:p>
    <w:p w:rsidR="00F951D8" w:rsidRPr="0044669E" w:rsidRDefault="00F354A7">
      <w:pPr>
        <w:pStyle w:val="Heading2"/>
        <w:rPr>
          <w:rFonts w:cstheme="majorHAnsi"/>
          <w:sz w:val="28"/>
        </w:rPr>
      </w:pPr>
      <w:r w:rsidRPr="0044669E">
        <w:rPr>
          <w:rFonts w:cstheme="majorHAnsi"/>
          <w:sz w:val="28"/>
        </w:rPr>
        <w:t xml:space="preserve"> </w:t>
      </w:r>
      <w:r w:rsidR="0044669E" w:rsidRPr="0044669E">
        <w:rPr>
          <w:rFonts w:cstheme="majorHAnsi"/>
          <w:color w:val="auto"/>
          <w:sz w:val="28"/>
        </w:rPr>
        <w:t>7. Testing</w:t>
      </w:r>
      <w:r w:rsidRPr="0044669E">
        <w:rPr>
          <w:rFonts w:cstheme="majorHAnsi"/>
          <w:color w:val="auto"/>
          <w:sz w:val="28"/>
        </w:rPr>
        <w:t xml:space="preserve"> &amp; Output</w:t>
      </w:r>
    </w:p>
    <w:p w:rsidR="00F951D8" w:rsidRPr="00F82FC5" w:rsidRDefault="00F354A7">
      <w:pPr>
        <w:rPr>
          <w:rFonts w:asciiTheme="majorHAnsi" w:hAnsiTheme="majorHAnsi" w:cstheme="majorHAnsi"/>
        </w:rPr>
      </w:pPr>
      <w:r w:rsidRPr="00F82FC5">
        <w:rPr>
          <w:rFonts w:asciiTheme="majorHAnsi" w:hAnsiTheme="majorHAnsi" w:cstheme="majorHAnsi"/>
        </w:rPr>
        <w:t>The app successfully displayed all three screens with proper navigation. The Welcome Screen showed the correct background color and button. The design followed Material Design standards and was functional on Chrome.</w:t>
      </w:r>
    </w:p>
    <w:p w:rsidR="00F951D8" w:rsidRPr="0044669E" w:rsidRDefault="00F354A7">
      <w:pPr>
        <w:pStyle w:val="Heading2"/>
        <w:rPr>
          <w:rFonts w:cstheme="majorHAnsi"/>
          <w:color w:val="auto"/>
          <w:sz w:val="32"/>
        </w:rPr>
      </w:pPr>
      <w:r w:rsidRPr="0044669E">
        <w:rPr>
          <w:rFonts w:cstheme="majorHAnsi"/>
          <w:color w:val="auto"/>
          <w:sz w:val="32"/>
        </w:rPr>
        <w:t xml:space="preserve"> </w:t>
      </w:r>
      <w:r w:rsidR="0044669E" w:rsidRPr="0044669E">
        <w:rPr>
          <w:rFonts w:cstheme="majorHAnsi"/>
          <w:color w:val="auto"/>
          <w:sz w:val="32"/>
        </w:rPr>
        <w:t>8. Conclusion</w:t>
      </w:r>
    </w:p>
    <w:p w:rsidR="00F951D8" w:rsidRDefault="00F354A7">
      <w:pPr>
        <w:rPr>
          <w:rFonts w:asciiTheme="majorHAnsi" w:hAnsiTheme="majorHAnsi" w:cstheme="majorHAnsi"/>
        </w:rPr>
      </w:pPr>
      <w:r w:rsidRPr="00F82FC5">
        <w:rPr>
          <w:rFonts w:asciiTheme="majorHAnsi" w:hAnsiTheme="majorHAnsi" w:cstheme="majorHAnsi"/>
        </w:rPr>
        <w:t>The 'My Profile App' project provided valuable experience in using Flutter's widget-based architecture. It improved understanding of UI design, navigation, and app structure. Overall, it enhanced confidence in using Flutter for real-world applications.</w:t>
      </w:r>
    </w:p>
    <w:p w:rsidR="00E11EC0" w:rsidRPr="00E11EC0" w:rsidRDefault="00E11EC0">
      <w:pPr>
        <w:rPr>
          <w:rFonts w:asciiTheme="majorHAnsi" w:hAnsiTheme="majorHAnsi" w:cstheme="majorHAnsi"/>
          <w:b/>
          <w:sz w:val="24"/>
        </w:rPr>
      </w:pPr>
      <w:r w:rsidRPr="00E11EC0">
        <w:rPr>
          <w:rFonts w:asciiTheme="majorHAnsi" w:hAnsiTheme="majorHAnsi" w:cstheme="majorHAnsi"/>
          <w:b/>
          <w:sz w:val="28"/>
        </w:rPr>
        <w:lastRenderedPageBreak/>
        <w:t xml:space="preserve">9. </w:t>
      </w:r>
    </w:p>
    <w:p w:rsidR="00F951D8" w:rsidRPr="0044669E" w:rsidRDefault="00F354A7">
      <w:pPr>
        <w:pStyle w:val="Heading2"/>
        <w:rPr>
          <w:rFonts w:cstheme="majorHAnsi"/>
          <w:color w:val="auto"/>
          <w:sz w:val="28"/>
        </w:rPr>
      </w:pPr>
      <w:r w:rsidRPr="0044669E">
        <w:rPr>
          <w:rFonts w:cstheme="majorHAnsi"/>
          <w:color w:val="auto"/>
          <w:sz w:val="28"/>
        </w:rPr>
        <w:t xml:space="preserve"> </w:t>
      </w:r>
      <w:r w:rsidR="00E11EC0">
        <w:rPr>
          <w:rFonts w:cstheme="majorHAnsi"/>
          <w:color w:val="auto"/>
          <w:sz w:val="28"/>
        </w:rPr>
        <w:t>10</w:t>
      </w:r>
      <w:r w:rsidR="0044669E" w:rsidRPr="0044669E">
        <w:rPr>
          <w:rFonts w:cstheme="majorHAnsi"/>
          <w:color w:val="auto"/>
          <w:sz w:val="28"/>
        </w:rPr>
        <w:t xml:space="preserve">. </w:t>
      </w:r>
      <w:r w:rsidRPr="0044669E">
        <w:rPr>
          <w:rFonts w:cstheme="majorHAnsi"/>
          <w:color w:val="auto"/>
          <w:sz w:val="28"/>
        </w:rPr>
        <w:t>Screenshots</w:t>
      </w:r>
    </w:p>
    <w:p w:rsidR="00F951D8" w:rsidRDefault="00F354A7">
      <w:pPr>
        <w:rPr>
          <w:rFonts w:asciiTheme="majorHAnsi" w:hAnsiTheme="majorHAnsi" w:cstheme="majorHAnsi"/>
        </w:rPr>
      </w:pPr>
      <w:r w:rsidRPr="00F82FC5">
        <w:rPr>
          <w:rFonts w:asciiTheme="majorHAnsi" w:hAnsiTheme="majorHAnsi" w:cstheme="majorHAnsi"/>
        </w:rPr>
        <w:t>S</w:t>
      </w:r>
      <w:r w:rsidR="00F82FC5" w:rsidRPr="00F82FC5">
        <w:rPr>
          <w:rFonts w:asciiTheme="majorHAnsi" w:hAnsiTheme="majorHAnsi" w:cstheme="majorHAnsi"/>
        </w:rPr>
        <w:t>creenshots of each screen are inserted here.</w:t>
      </w:r>
    </w:p>
    <w:p w:rsidR="0044669E" w:rsidRPr="00BA740F" w:rsidRDefault="00BA740F" w:rsidP="00BA740F">
      <w:pPr>
        <w:jc w:val="center"/>
        <w:rPr>
          <w:rFonts w:asciiTheme="majorHAnsi" w:hAnsiTheme="majorHAnsi" w:cstheme="majorHAnsi"/>
          <w:b/>
          <w:sz w:val="32"/>
        </w:rPr>
      </w:pPr>
      <w:r w:rsidRPr="00BA740F">
        <w:rPr>
          <w:rFonts w:asciiTheme="majorHAnsi" w:hAnsiTheme="majorHAnsi" w:cstheme="majorHAnsi"/>
          <w:b/>
          <w:sz w:val="32"/>
        </w:rPr>
        <w:t>Code</w:t>
      </w:r>
      <w:r>
        <w:rPr>
          <w:rFonts w:asciiTheme="majorHAnsi" w:hAnsiTheme="majorHAnsi" w:cstheme="majorHAnsi"/>
          <w:b/>
          <w:sz w:val="32"/>
        </w:rPr>
        <w:t xml:space="preserve"> of App Screen</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roofErr w:type="gramStart"/>
      <w:r w:rsidRPr="00BA740F">
        <w:rPr>
          <w:rFonts w:ascii="Consolas" w:eastAsia="Times New Roman" w:hAnsi="Consolas" w:cs="Times New Roman"/>
          <w:color w:val="569CD6"/>
          <w:sz w:val="21"/>
          <w:szCs w:val="21"/>
        </w:rPr>
        <w:t>import</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w:t>
      </w:r>
      <w:proofErr w:type="spellStart"/>
      <w:r w:rsidRPr="00BA740F">
        <w:rPr>
          <w:rFonts w:ascii="Consolas" w:eastAsia="Times New Roman" w:hAnsi="Consolas" w:cs="Times New Roman"/>
          <w:color w:val="CE9178"/>
          <w:sz w:val="21"/>
          <w:szCs w:val="21"/>
        </w:rPr>
        <w:t>package:flutter</w:t>
      </w:r>
      <w:proofErr w:type="spellEnd"/>
      <w:r w:rsidRPr="00BA740F">
        <w:rPr>
          <w:rFonts w:ascii="Consolas" w:eastAsia="Times New Roman" w:hAnsi="Consolas" w:cs="Times New Roman"/>
          <w:color w:val="CE9178"/>
          <w:sz w:val="21"/>
          <w:szCs w:val="21"/>
        </w:rPr>
        <w:t>/</w:t>
      </w:r>
      <w:proofErr w:type="spellStart"/>
      <w:r w:rsidRPr="00BA740F">
        <w:rPr>
          <w:rFonts w:ascii="Consolas" w:eastAsia="Times New Roman" w:hAnsi="Consolas" w:cs="Times New Roman"/>
          <w:color w:val="CE9178"/>
          <w:sz w:val="21"/>
          <w:szCs w:val="21"/>
        </w:rPr>
        <w:t>material.dart</w:t>
      </w:r>
      <w:proofErr w:type="spellEnd"/>
      <w:r w:rsidRPr="00BA740F">
        <w:rPr>
          <w:rFonts w:ascii="Consolas" w:eastAsia="Times New Roman" w:hAnsi="Consolas" w:cs="Times New Roman"/>
          <w:color w:val="CE9178"/>
          <w:sz w:val="21"/>
          <w:szCs w:val="21"/>
        </w:rPr>
        <w:t>'</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roofErr w:type="gramStart"/>
      <w:r w:rsidRPr="00BA740F">
        <w:rPr>
          <w:rFonts w:ascii="Consolas" w:eastAsia="Times New Roman" w:hAnsi="Consolas" w:cs="Times New Roman"/>
          <w:color w:val="569CD6"/>
          <w:sz w:val="21"/>
          <w:szCs w:val="21"/>
        </w:rPr>
        <w:t>void</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DCDCAA"/>
          <w:sz w:val="21"/>
          <w:szCs w:val="21"/>
        </w:rPr>
        <w:t>main</w:t>
      </w: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DCDCAA"/>
          <w:sz w:val="21"/>
          <w:szCs w:val="21"/>
        </w:rPr>
        <w:t>runApp</w:t>
      </w:r>
      <w:proofErr w:type="spellEnd"/>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4EC9B0"/>
          <w:sz w:val="21"/>
          <w:szCs w:val="21"/>
        </w:rPr>
        <w:t>MyProfileApp</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roofErr w:type="gramStart"/>
      <w:r w:rsidRPr="00BA740F">
        <w:rPr>
          <w:rFonts w:ascii="Consolas" w:eastAsia="Times New Roman" w:hAnsi="Consolas" w:cs="Times New Roman"/>
          <w:color w:val="569CD6"/>
          <w:sz w:val="21"/>
          <w:szCs w:val="21"/>
        </w:rPr>
        <w:t>class</w:t>
      </w:r>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MyProfileApp</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extends</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StatelessWidget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@override</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Widget</w:t>
      </w: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DCDCAA"/>
          <w:sz w:val="21"/>
          <w:szCs w:val="21"/>
        </w:rPr>
        <w:t>build</w:t>
      </w:r>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4EC9B0"/>
          <w:sz w:val="21"/>
          <w:szCs w:val="21"/>
        </w:rPr>
        <w:t>BuildContext</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C586C0"/>
          <w:sz w:val="21"/>
          <w:szCs w:val="21"/>
        </w:rPr>
        <w:t>return</w:t>
      </w:r>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MaterialApp</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title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'My Profile App'</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debugShowCheckedModeBanner</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false</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theme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ThemeData</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primarySwatch</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teal</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fontFamily</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w:t>
      </w:r>
      <w:proofErr w:type="spellStart"/>
      <w:r w:rsidRPr="00BA740F">
        <w:rPr>
          <w:rFonts w:ascii="Consolas" w:eastAsia="Times New Roman" w:hAnsi="Consolas" w:cs="Times New Roman"/>
          <w:color w:val="CE9178"/>
          <w:sz w:val="21"/>
          <w:szCs w:val="21"/>
        </w:rPr>
        <w:t>Roboto</w:t>
      </w:r>
      <w:proofErr w:type="spellEnd"/>
      <w:r w:rsidRPr="00BA740F">
        <w:rPr>
          <w:rFonts w:ascii="Consolas" w:eastAsia="Times New Roman" w:hAnsi="Consolas" w:cs="Times New Roman"/>
          <w:color w:val="CE9178"/>
          <w:sz w:val="21"/>
          <w:szCs w:val="21"/>
        </w:rPr>
        <w:t>'</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home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WelcomeScreen</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routes</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'/profile'</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D4D4D4"/>
          <w:sz w:val="21"/>
          <w:szCs w:val="21"/>
        </w:rPr>
        <w:t>=&gt;</w:t>
      </w: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ProfileScreen</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'/about'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D4D4D4"/>
          <w:sz w:val="21"/>
          <w:szCs w:val="21"/>
        </w:rPr>
        <w:t>=&gt;</w:t>
      </w: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AboutScreen</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xml:space="preserve">// </w:t>
      </w:r>
      <w:r w:rsidRPr="00BA740F">
        <w:rPr>
          <w:rFonts w:ascii="Segoe UI Symbol" w:eastAsia="Times New Roman" w:hAnsi="Segoe UI Symbol" w:cs="Segoe UI Symbol"/>
          <w:color w:val="6A9955"/>
          <w:sz w:val="21"/>
          <w:szCs w:val="21"/>
        </w:rPr>
        <w:t>🌸</w:t>
      </w:r>
      <w:r w:rsidRPr="00BA740F">
        <w:rPr>
          <w:rFonts w:ascii="Consolas" w:eastAsia="Times New Roman" w:hAnsi="Consolas" w:cs="Times New Roman"/>
          <w:color w:val="6A9955"/>
          <w:sz w:val="21"/>
          <w:szCs w:val="21"/>
        </w:rPr>
        <w:t xml:space="preserve"> Screen 1: Welcome Screen</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roofErr w:type="gramStart"/>
      <w:r w:rsidRPr="00BA740F">
        <w:rPr>
          <w:rFonts w:ascii="Consolas" w:eastAsia="Times New Roman" w:hAnsi="Consolas" w:cs="Times New Roman"/>
          <w:color w:val="569CD6"/>
          <w:sz w:val="21"/>
          <w:szCs w:val="21"/>
        </w:rPr>
        <w:t>class</w:t>
      </w:r>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WelcomeScreen</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extends</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StatelessWidget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@override</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Widget</w:t>
      </w: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DCDCAA"/>
          <w:sz w:val="21"/>
          <w:szCs w:val="21"/>
        </w:rPr>
        <w:t>build</w:t>
      </w:r>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4EC9B0"/>
          <w:sz w:val="21"/>
          <w:szCs w:val="21"/>
        </w:rPr>
        <w:t>BuildContext</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C586C0"/>
          <w:sz w:val="21"/>
          <w:szCs w:val="21"/>
        </w:rPr>
        <w:t>return</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Scaffold</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body</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Container</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decoration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BoxDecoration</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gradient</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LinearGradient</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colors</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teal</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shade200</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teal</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shade800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begin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Alignment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topLeft</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lastRenderedPageBreak/>
        <w:t xml:space="preserve">            </w:t>
      </w:r>
      <w:proofErr w:type="gramStart"/>
      <w:r w:rsidRPr="00BA740F">
        <w:rPr>
          <w:rFonts w:ascii="Consolas" w:eastAsia="Times New Roman" w:hAnsi="Consolas" w:cs="Times New Roman"/>
          <w:color w:val="9CDCFE"/>
          <w:sz w:val="21"/>
          <w:szCs w:val="21"/>
        </w:rPr>
        <w:t>end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Alignment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bottomRight</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Center</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Column</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mainAxisAlignment</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MainAxisAlignment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4FC1FF"/>
          <w:sz w:val="21"/>
          <w:szCs w:val="21"/>
        </w:rPr>
        <w:t>center</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children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'Welcome to My Profile'</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style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TextStyle</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fontSize</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28</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fontWeight</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FontWeight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bold</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color</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white</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569CD6"/>
          <w:sz w:val="21"/>
          <w:szCs w:val="21"/>
        </w:rPr>
        <w:t>const</w:t>
      </w:r>
      <w:proofErr w:type="spellEnd"/>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height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40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ElevatedButton</w:t>
      </w:r>
      <w:proofErr w:type="spellEnd"/>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onPressed</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Navigator</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pushNamed</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'/profile'</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const</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CE9178"/>
          <w:sz w:val="21"/>
          <w:szCs w:val="21"/>
        </w:rPr>
        <w:t>'View Profile'</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style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ElevatedButton</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styleFrom</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backgroundColor</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white</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foregroundColor</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teal</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padding</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EdgeInsets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symmetric</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horizontal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30</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vertical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15</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shape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RoundedRectangleBorder</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borderRadius</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BorderRadius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circular</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B5CEA8"/>
          <w:sz w:val="21"/>
          <w:szCs w:val="21"/>
        </w:rPr>
        <w:t>30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xml:space="preserve">// </w:t>
      </w:r>
      <w:r w:rsidRPr="00BA740F">
        <w:rPr>
          <w:rFonts w:ascii="Segoe UI Symbol" w:eastAsia="Times New Roman" w:hAnsi="Segoe UI Symbol" w:cs="Segoe UI Symbol"/>
          <w:color w:val="6A9955"/>
          <w:sz w:val="21"/>
          <w:szCs w:val="21"/>
        </w:rPr>
        <w:t>👤</w:t>
      </w:r>
      <w:r w:rsidRPr="00BA740F">
        <w:rPr>
          <w:rFonts w:ascii="Consolas" w:eastAsia="Times New Roman" w:hAnsi="Consolas" w:cs="Times New Roman"/>
          <w:color w:val="6A9955"/>
          <w:sz w:val="21"/>
          <w:szCs w:val="21"/>
        </w:rPr>
        <w:t xml:space="preserve"> Screen 2: Profile Screen</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roofErr w:type="gramStart"/>
      <w:r w:rsidRPr="00BA740F">
        <w:rPr>
          <w:rFonts w:ascii="Consolas" w:eastAsia="Times New Roman" w:hAnsi="Consolas" w:cs="Times New Roman"/>
          <w:color w:val="569CD6"/>
          <w:sz w:val="21"/>
          <w:szCs w:val="21"/>
        </w:rPr>
        <w:t>class</w:t>
      </w:r>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ProfileScreen</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extends</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StatelessWidget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569CD6"/>
          <w:sz w:val="21"/>
          <w:szCs w:val="21"/>
        </w:rPr>
        <w:t>final</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String</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9CDCFE"/>
          <w:sz w:val="21"/>
          <w:szCs w:val="21"/>
        </w:rPr>
        <w:t>profileImage</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'assets/profile.jpg'</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6A9955"/>
          <w:sz w:val="21"/>
          <w:szCs w:val="21"/>
        </w:rPr>
        <w:t>// Add this image in assets</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@override</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Widget</w:t>
      </w: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DCDCAA"/>
          <w:sz w:val="21"/>
          <w:szCs w:val="21"/>
        </w:rPr>
        <w:t>build</w:t>
      </w:r>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4EC9B0"/>
          <w:sz w:val="21"/>
          <w:szCs w:val="21"/>
        </w:rPr>
        <w:t>BuildContext</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C586C0"/>
          <w:sz w:val="21"/>
          <w:szCs w:val="21"/>
        </w:rPr>
        <w:t>return</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Scaffold</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appBar</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AppBar</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title</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CE9178"/>
          <w:sz w:val="21"/>
          <w:szCs w:val="21"/>
        </w:rPr>
        <w:t>'My Profile'</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floatingActionButton</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FloatingActionButton</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onPressed</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Navigator</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pushNamed</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'/about'</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Icon</w:t>
      </w:r>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info_outline</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body</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SingleChildScrollView</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padding</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EdgeInsets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all</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B5CEA8"/>
          <w:sz w:val="21"/>
          <w:szCs w:val="21"/>
        </w:rPr>
        <w:t>16</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Column</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children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CircleAvatar</w:t>
      </w:r>
      <w:proofErr w:type="spellEnd"/>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radius</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70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backgroundImage</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AssetImage</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9CDCFE"/>
          <w:sz w:val="21"/>
          <w:szCs w:val="21"/>
        </w:rPr>
        <w:t>profileImage</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height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16</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w:t>
      </w:r>
      <w:proofErr w:type="spellStart"/>
      <w:r w:rsidRPr="00BA740F">
        <w:rPr>
          <w:rFonts w:ascii="Consolas" w:eastAsia="Times New Roman" w:hAnsi="Consolas" w:cs="Times New Roman"/>
          <w:color w:val="CE9178"/>
          <w:sz w:val="21"/>
          <w:szCs w:val="21"/>
        </w:rPr>
        <w:t>Saliha</w:t>
      </w:r>
      <w:proofErr w:type="spellEnd"/>
      <w:r w:rsidRPr="00BA740F">
        <w:rPr>
          <w:rFonts w:ascii="Consolas" w:eastAsia="Times New Roman" w:hAnsi="Consolas" w:cs="Times New Roman"/>
          <w:color w:val="CE9178"/>
          <w:sz w:val="21"/>
          <w:szCs w:val="21"/>
        </w:rPr>
        <w:t xml:space="preserve"> </w:t>
      </w:r>
      <w:proofErr w:type="spellStart"/>
      <w:r w:rsidRPr="00BA740F">
        <w:rPr>
          <w:rFonts w:ascii="Consolas" w:eastAsia="Times New Roman" w:hAnsi="Consolas" w:cs="Times New Roman"/>
          <w:color w:val="CE9178"/>
          <w:sz w:val="21"/>
          <w:szCs w:val="21"/>
        </w:rPr>
        <w:t>Nishad</w:t>
      </w:r>
      <w:proofErr w:type="spellEnd"/>
      <w:r w:rsidRPr="00BA740F">
        <w:rPr>
          <w:rFonts w:ascii="Consolas" w:eastAsia="Times New Roman" w:hAnsi="Consolas" w:cs="Times New Roman"/>
          <w:color w:val="CE9178"/>
          <w:sz w:val="21"/>
          <w:szCs w:val="21"/>
        </w:rPr>
        <w:t>'</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style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TextStyle</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9CDCFE"/>
          <w:sz w:val="21"/>
          <w:szCs w:val="21"/>
        </w:rPr>
        <w:t>fontSize</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24</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9CDCFE"/>
          <w:sz w:val="21"/>
          <w:szCs w:val="21"/>
        </w:rPr>
        <w:t>fontWeight</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FontWeight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bold</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'Flutter Developer'</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style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TextStyle</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9CDCFE"/>
          <w:sz w:val="21"/>
          <w:szCs w:val="21"/>
        </w:rPr>
        <w:t>fontSize</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18</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color</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teal</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height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 xml:space="preserve">'A passionate Flutter learner who loves building beautiful and functional </w:t>
      </w:r>
      <w:proofErr w:type="gramStart"/>
      <w:r w:rsidRPr="00BA740F">
        <w:rPr>
          <w:rFonts w:ascii="Consolas" w:eastAsia="Times New Roman" w:hAnsi="Consolas" w:cs="Times New Roman"/>
          <w:color w:val="CE9178"/>
          <w:sz w:val="21"/>
          <w:szCs w:val="21"/>
        </w:rPr>
        <w:t>apps.'</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textAlign</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TextAlign</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4FC1FF"/>
          <w:sz w:val="21"/>
          <w:szCs w:val="21"/>
        </w:rPr>
        <w:t>center</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height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Card</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margin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EdgeInsets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symmetric</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vertical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elevation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3</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Padding</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padding</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const</w:t>
      </w:r>
      <w:proofErr w:type="spell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EdgeInsets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all</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B5CEA8"/>
          <w:sz w:val="21"/>
          <w:szCs w:val="21"/>
        </w:rPr>
        <w:t>12.0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Column</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children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const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InfoCard</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email</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text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'saliha@example.com'</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InfoCard</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phone</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text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'+92 300 1234567'</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lastRenderedPageBreak/>
        <w:t xml:space="preserve">                    </w:t>
      </w:r>
      <w:proofErr w:type="spellStart"/>
      <w:proofErr w:type="gramStart"/>
      <w:r w:rsidRPr="00BA740F">
        <w:rPr>
          <w:rFonts w:ascii="Consolas" w:eastAsia="Times New Roman" w:hAnsi="Consolas" w:cs="Times New Roman"/>
          <w:color w:val="4EC9B0"/>
          <w:sz w:val="21"/>
          <w:szCs w:val="21"/>
        </w:rPr>
        <w:t>InfoCard</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location_on</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text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w:t>
      </w:r>
      <w:proofErr w:type="spellStart"/>
      <w:r w:rsidRPr="00BA740F">
        <w:rPr>
          <w:rFonts w:ascii="Consolas" w:eastAsia="Times New Roman" w:hAnsi="Consolas" w:cs="Times New Roman"/>
          <w:color w:val="CE9178"/>
          <w:sz w:val="21"/>
          <w:szCs w:val="21"/>
        </w:rPr>
        <w:t>Gilgit</w:t>
      </w:r>
      <w:proofErr w:type="spellEnd"/>
      <w:r w:rsidRPr="00BA740F">
        <w:rPr>
          <w:rFonts w:ascii="Consolas" w:eastAsia="Times New Roman" w:hAnsi="Consolas" w:cs="Times New Roman"/>
          <w:color w:val="CE9178"/>
          <w:sz w:val="21"/>
          <w:szCs w:val="21"/>
        </w:rPr>
        <w:t>, Pakistan'</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height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Row</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mainAxisAlignment</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MainAxisAlignment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4FC1FF"/>
          <w:sz w:val="21"/>
          <w:szCs w:val="21"/>
        </w:rPr>
        <w:t>center</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children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const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IconButton</w:t>
      </w:r>
      <w:proofErr w:type="spellEnd"/>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9CDCFE"/>
          <w:sz w:val="21"/>
          <w:szCs w:val="21"/>
        </w:rPr>
        <w:t>onPressed</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null</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Icon</w:t>
      </w:r>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link</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IconButton</w:t>
      </w:r>
      <w:proofErr w:type="spellEnd"/>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9CDCFE"/>
          <w:sz w:val="21"/>
          <w:szCs w:val="21"/>
        </w:rPr>
        <w:t>onPressed</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null</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Icon</w:t>
      </w:r>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code</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IconButton</w:t>
      </w:r>
      <w:proofErr w:type="spellEnd"/>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9CDCFE"/>
          <w:sz w:val="21"/>
          <w:szCs w:val="21"/>
        </w:rPr>
        <w:t>onPressed</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null</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Icon</w:t>
      </w:r>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alternate_email</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xml:space="preserve">// </w:t>
      </w:r>
      <w:r w:rsidRPr="00BA740F">
        <w:rPr>
          <w:rFonts w:ascii="Segoe UI Symbol" w:eastAsia="Times New Roman" w:hAnsi="Segoe UI Symbol" w:cs="Segoe UI Symbol"/>
          <w:color w:val="6A9955"/>
          <w:sz w:val="21"/>
          <w:szCs w:val="21"/>
        </w:rPr>
        <w:t>📇</w:t>
      </w:r>
      <w:r w:rsidRPr="00BA740F">
        <w:rPr>
          <w:rFonts w:ascii="Consolas" w:eastAsia="Times New Roman" w:hAnsi="Consolas" w:cs="Times New Roman"/>
          <w:color w:val="6A9955"/>
          <w:sz w:val="21"/>
          <w:szCs w:val="21"/>
        </w:rPr>
        <w:t xml:space="preserve"> </w:t>
      </w:r>
      <w:proofErr w:type="spellStart"/>
      <w:r w:rsidRPr="00BA740F">
        <w:rPr>
          <w:rFonts w:ascii="Consolas" w:eastAsia="Times New Roman" w:hAnsi="Consolas" w:cs="Times New Roman"/>
          <w:color w:val="6A9955"/>
          <w:sz w:val="21"/>
          <w:szCs w:val="21"/>
        </w:rPr>
        <w:t>InfoCard</w:t>
      </w:r>
      <w:proofErr w:type="spellEnd"/>
      <w:r w:rsidRPr="00BA740F">
        <w:rPr>
          <w:rFonts w:ascii="Consolas" w:eastAsia="Times New Roman" w:hAnsi="Consolas" w:cs="Times New Roman"/>
          <w:color w:val="6A9955"/>
          <w:sz w:val="21"/>
          <w:szCs w:val="21"/>
        </w:rPr>
        <w:t xml:space="preserve"> Widget (Reusable)</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roofErr w:type="gramStart"/>
      <w:r w:rsidRPr="00BA740F">
        <w:rPr>
          <w:rFonts w:ascii="Consolas" w:eastAsia="Times New Roman" w:hAnsi="Consolas" w:cs="Times New Roman"/>
          <w:color w:val="569CD6"/>
          <w:sz w:val="21"/>
          <w:szCs w:val="21"/>
        </w:rPr>
        <w:t>class</w:t>
      </w:r>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InfoCard</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extends</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StatelessWidget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569CD6"/>
          <w:sz w:val="21"/>
          <w:szCs w:val="21"/>
        </w:rPr>
        <w:t>final</w:t>
      </w:r>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IconData</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569CD6"/>
          <w:sz w:val="21"/>
          <w:szCs w:val="21"/>
        </w:rPr>
        <w:t>final</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String</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text</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569CD6"/>
          <w:sz w:val="21"/>
          <w:szCs w:val="21"/>
        </w:rPr>
        <w:t>const</w:t>
      </w:r>
      <w:proofErr w:type="spellEnd"/>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InfoCard</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569CD6"/>
          <w:sz w:val="21"/>
          <w:szCs w:val="21"/>
        </w:rPr>
        <w:t>required</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this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icon</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required</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this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text</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@override</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Widget</w:t>
      </w: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DCDCAA"/>
          <w:sz w:val="21"/>
          <w:szCs w:val="21"/>
        </w:rPr>
        <w:t>build</w:t>
      </w:r>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4EC9B0"/>
          <w:sz w:val="21"/>
          <w:szCs w:val="21"/>
        </w:rPr>
        <w:t>BuildContext</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C586C0"/>
          <w:sz w:val="21"/>
          <w:szCs w:val="21"/>
        </w:rPr>
        <w:t>return</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Padding</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padding</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const</w:t>
      </w:r>
      <w:proofErr w:type="spell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EdgeInsets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symmetric</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vertical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8.0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Row</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children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Icon</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icon</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color</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Colors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teal</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width</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text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style</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TextStyle</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9CDCFE"/>
          <w:sz w:val="21"/>
          <w:szCs w:val="21"/>
        </w:rPr>
        <w:t>fontSize</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16</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lastRenderedPageBreak/>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xml:space="preserve">// </w:t>
      </w:r>
      <w:r w:rsidRPr="00BA740F">
        <w:rPr>
          <w:rFonts w:ascii="Segoe UI Symbol" w:eastAsia="Times New Roman" w:hAnsi="Segoe UI Symbol" w:cs="Segoe UI Symbol"/>
          <w:color w:val="6A9955"/>
          <w:sz w:val="21"/>
          <w:szCs w:val="21"/>
        </w:rPr>
        <w:t>📘</w:t>
      </w:r>
      <w:r w:rsidRPr="00BA740F">
        <w:rPr>
          <w:rFonts w:ascii="Consolas" w:eastAsia="Times New Roman" w:hAnsi="Consolas" w:cs="Times New Roman"/>
          <w:color w:val="6A9955"/>
          <w:sz w:val="21"/>
          <w:szCs w:val="21"/>
        </w:rPr>
        <w:t xml:space="preserve"> Screen 3: About Me Page</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6A9955"/>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roofErr w:type="gramStart"/>
      <w:r w:rsidRPr="00BA740F">
        <w:rPr>
          <w:rFonts w:ascii="Consolas" w:eastAsia="Times New Roman" w:hAnsi="Consolas" w:cs="Times New Roman"/>
          <w:color w:val="569CD6"/>
          <w:sz w:val="21"/>
          <w:szCs w:val="21"/>
        </w:rPr>
        <w:t>class</w:t>
      </w:r>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AboutScreen</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569CD6"/>
          <w:sz w:val="21"/>
          <w:szCs w:val="21"/>
        </w:rPr>
        <w:t>extends</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StatelessWidget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569CD6"/>
          <w:sz w:val="21"/>
          <w:szCs w:val="21"/>
        </w:rPr>
        <w:t>const</w:t>
      </w:r>
      <w:proofErr w:type="spellEnd"/>
      <w:proofErr w:type="gramEnd"/>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AboutScreen</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569CD6"/>
          <w:sz w:val="21"/>
          <w:szCs w:val="21"/>
        </w:rPr>
        <w:t>super</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key</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@override</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Widget</w:t>
      </w: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DCDCAA"/>
          <w:sz w:val="21"/>
          <w:szCs w:val="21"/>
        </w:rPr>
        <w:t>build</w:t>
      </w:r>
      <w:r w:rsidRPr="00BA740F">
        <w:rPr>
          <w:rFonts w:ascii="Consolas" w:eastAsia="Times New Roman" w:hAnsi="Consolas" w:cs="Times New Roman"/>
          <w:color w:val="CCCCCC"/>
          <w:sz w:val="21"/>
          <w:szCs w:val="21"/>
        </w:rPr>
        <w:t>(</w:t>
      </w:r>
      <w:proofErr w:type="spellStart"/>
      <w:proofErr w:type="gramEnd"/>
      <w:r w:rsidRPr="00BA740F">
        <w:rPr>
          <w:rFonts w:ascii="Consolas" w:eastAsia="Times New Roman" w:hAnsi="Consolas" w:cs="Times New Roman"/>
          <w:color w:val="4EC9B0"/>
          <w:sz w:val="21"/>
          <w:szCs w:val="21"/>
        </w:rPr>
        <w:t>BuildContext</w:t>
      </w:r>
      <w:proofErr w:type="spell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C586C0"/>
          <w:sz w:val="21"/>
          <w:szCs w:val="21"/>
        </w:rPr>
        <w:t>return</w:t>
      </w:r>
      <w:proofErr w:type="gramEnd"/>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Scaffold</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appBar</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AppBar</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title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CE9178"/>
          <w:sz w:val="21"/>
          <w:szCs w:val="21"/>
        </w:rPr>
        <w:t>'About Me'</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leading</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IconButton</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icon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Icon</w:t>
      </w:r>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4EC9B0"/>
          <w:sz w:val="21"/>
          <w:szCs w:val="21"/>
        </w:rPr>
        <w:t>Icons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arrow_back</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9CDCFE"/>
          <w:sz w:val="21"/>
          <w:szCs w:val="21"/>
        </w:rPr>
        <w:t>onPressed</w:t>
      </w:r>
      <w:proofErr w:type="spellEnd"/>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 </w:t>
      </w:r>
      <w:r w:rsidRPr="00BA740F">
        <w:rPr>
          <w:rFonts w:ascii="Consolas" w:eastAsia="Times New Roman" w:hAnsi="Consolas" w:cs="Times New Roman"/>
          <w:color w:val="D4D4D4"/>
          <w:sz w:val="21"/>
          <w:szCs w:val="21"/>
        </w:rPr>
        <w:t>=&gt;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Navigator</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pop</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context</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body</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ListView</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padding</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EdgeInsets</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DCDCAA"/>
          <w:sz w:val="21"/>
          <w:szCs w:val="21"/>
        </w:rPr>
        <w:t>all</w:t>
      </w:r>
      <w:proofErr w:type="spellEnd"/>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B5CEA8"/>
          <w:sz w:val="21"/>
          <w:szCs w:val="21"/>
        </w:rPr>
        <w:t>16</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children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CE9178"/>
          <w:sz w:val="21"/>
          <w:szCs w:val="21"/>
        </w:rPr>
        <w:t>'Education'</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style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TextStyle</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9CDCFE"/>
          <w:sz w:val="21"/>
          <w:szCs w:val="21"/>
        </w:rPr>
        <w:t>fontSize</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20</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9CDCFE"/>
          <w:sz w:val="21"/>
          <w:szCs w:val="21"/>
        </w:rPr>
        <w:t>fontWeight</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FontWeight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bold</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CE9178"/>
          <w:sz w:val="21"/>
          <w:szCs w:val="21"/>
        </w:rPr>
        <w:t>'BS Computer Science, Karakoram International University'</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height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CE9178"/>
          <w:sz w:val="21"/>
          <w:szCs w:val="21"/>
        </w:rPr>
        <w:t>'Skills'</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style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TextStyle</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9CDCFE"/>
          <w:sz w:val="21"/>
          <w:szCs w:val="21"/>
        </w:rPr>
        <w:t>fontSize</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20</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9CDCFE"/>
          <w:sz w:val="21"/>
          <w:szCs w:val="21"/>
        </w:rPr>
        <w:t>fontWeight</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FontWeight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bold</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Wrap</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spacing</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8</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children</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569CD6"/>
          <w:sz w:val="21"/>
          <w:szCs w:val="21"/>
        </w:rPr>
        <w:t>const</w:t>
      </w:r>
      <w:proofErr w:type="spellEnd"/>
      <w:r w:rsidRPr="00BA740F">
        <w:rPr>
          <w:rFonts w:ascii="Consolas" w:eastAsia="Times New Roman" w:hAnsi="Consolas" w:cs="Times New Roman"/>
          <w:color w:val="CCCCCC"/>
          <w:sz w:val="21"/>
          <w:szCs w:val="21"/>
        </w:rPr>
        <w:t xml:space="preserve">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Chip</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label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CE9178"/>
          <w:sz w:val="21"/>
          <w:szCs w:val="21"/>
        </w:rPr>
        <w:t>'Flutter'</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Chip</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label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CE9178"/>
          <w:sz w:val="21"/>
          <w:szCs w:val="21"/>
        </w:rPr>
        <w:t>'Dart'</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Chip</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label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CE9178"/>
          <w:sz w:val="21"/>
          <w:szCs w:val="21"/>
        </w:rPr>
        <w:t>'UI Design'</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Chip</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label</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CE9178"/>
          <w:sz w:val="21"/>
          <w:szCs w:val="21"/>
        </w:rPr>
        <w:t>'GitHub'</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spellStart"/>
      <w:proofErr w:type="gramStart"/>
      <w:r w:rsidRPr="00BA740F">
        <w:rPr>
          <w:rFonts w:ascii="Consolas" w:eastAsia="Times New Roman" w:hAnsi="Consolas" w:cs="Times New Roman"/>
          <w:color w:val="4EC9B0"/>
          <w:sz w:val="21"/>
          <w:szCs w:val="21"/>
        </w:rPr>
        <w:t>SizedBox</w:t>
      </w:r>
      <w:proofErr w:type="spellEnd"/>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9CDCFE"/>
          <w:sz w:val="21"/>
          <w:szCs w:val="21"/>
        </w:rPr>
        <w:t>height</w:t>
      </w:r>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20</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r w:rsidRPr="00BA740F">
        <w:rPr>
          <w:rFonts w:ascii="Consolas" w:eastAsia="Times New Roman" w:hAnsi="Consolas" w:cs="Times New Roman"/>
          <w:color w:val="CE9178"/>
          <w:sz w:val="21"/>
          <w:szCs w:val="21"/>
        </w:rPr>
        <w:t>'Hobbies'</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9CDCFE"/>
          <w:sz w:val="21"/>
          <w:szCs w:val="21"/>
        </w:rPr>
        <w:t>style</w:t>
      </w:r>
      <w:proofErr w:type="gram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TextStyle</w:t>
      </w:r>
      <w:proofErr w:type="spellEnd"/>
      <w:r w:rsidRPr="00BA740F">
        <w:rPr>
          <w:rFonts w:ascii="Consolas" w:eastAsia="Times New Roman" w:hAnsi="Consolas" w:cs="Times New Roman"/>
          <w:color w:val="CCCCCC"/>
          <w:sz w:val="21"/>
          <w:szCs w:val="21"/>
        </w:rPr>
        <w:t>(</w:t>
      </w:r>
      <w:proofErr w:type="spellStart"/>
      <w:r w:rsidRPr="00BA740F">
        <w:rPr>
          <w:rFonts w:ascii="Consolas" w:eastAsia="Times New Roman" w:hAnsi="Consolas" w:cs="Times New Roman"/>
          <w:color w:val="9CDCFE"/>
          <w:sz w:val="21"/>
          <w:szCs w:val="21"/>
        </w:rPr>
        <w:t>fontSize</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B5CEA8"/>
          <w:sz w:val="21"/>
          <w:szCs w:val="21"/>
        </w:rPr>
        <w:t>20</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9CDCFE"/>
          <w:sz w:val="21"/>
          <w:szCs w:val="21"/>
        </w:rPr>
        <w:t>fontWeight</w:t>
      </w:r>
      <w:proofErr w:type="spellEnd"/>
      <w:r w:rsidRPr="00BA740F">
        <w:rPr>
          <w:rFonts w:ascii="Consolas" w:eastAsia="Times New Roman" w:hAnsi="Consolas" w:cs="Times New Roman"/>
          <w:color w:val="D4D4D4"/>
          <w:sz w:val="21"/>
          <w:szCs w:val="21"/>
        </w:rPr>
        <w:t>:</w:t>
      </w:r>
      <w:r w:rsidRPr="00BA740F">
        <w:rPr>
          <w:rFonts w:ascii="Consolas" w:eastAsia="Times New Roman" w:hAnsi="Consolas" w:cs="Times New Roman"/>
          <w:color w:val="CCCCCC"/>
          <w:sz w:val="21"/>
          <w:szCs w:val="21"/>
        </w:rPr>
        <w:t xml:space="preserve"> </w:t>
      </w:r>
      <w:proofErr w:type="spellStart"/>
      <w:r w:rsidRPr="00BA740F">
        <w:rPr>
          <w:rFonts w:ascii="Consolas" w:eastAsia="Times New Roman" w:hAnsi="Consolas" w:cs="Times New Roman"/>
          <w:color w:val="4EC9B0"/>
          <w:sz w:val="21"/>
          <w:szCs w:val="21"/>
        </w:rPr>
        <w:t>FontWeight</w:t>
      </w:r>
      <w:r w:rsidRPr="00BA740F">
        <w:rPr>
          <w:rFonts w:ascii="Consolas" w:eastAsia="Times New Roman" w:hAnsi="Consolas" w:cs="Times New Roman"/>
          <w:color w:val="CCCCCC"/>
          <w:sz w:val="21"/>
          <w:szCs w:val="21"/>
        </w:rPr>
        <w:t>.</w:t>
      </w:r>
      <w:r w:rsidRPr="00BA740F">
        <w:rPr>
          <w:rFonts w:ascii="Consolas" w:eastAsia="Times New Roman" w:hAnsi="Consolas" w:cs="Times New Roman"/>
          <w:color w:val="9CDCFE"/>
          <w:sz w:val="21"/>
          <w:szCs w:val="21"/>
        </w:rPr>
        <w:t>bold</w:t>
      </w:r>
      <w:proofErr w:type="spellEnd"/>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proofErr w:type="gramStart"/>
      <w:r w:rsidRPr="00BA740F">
        <w:rPr>
          <w:rFonts w:ascii="Consolas" w:eastAsia="Times New Roman" w:hAnsi="Consolas" w:cs="Times New Roman"/>
          <w:color w:val="4EC9B0"/>
          <w:sz w:val="21"/>
          <w:szCs w:val="21"/>
        </w:rPr>
        <w:t>Text</w:t>
      </w:r>
      <w:r w:rsidRPr="00BA740F">
        <w:rPr>
          <w:rFonts w:ascii="Consolas" w:eastAsia="Times New Roman" w:hAnsi="Consolas" w:cs="Times New Roman"/>
          <w:color w:val="CCCCCC"/>
          <w:sz w:val="21"/>
          <w:szCs w:val="21"/>
        </w:rPr>
        <w:t>(</w:t>
      </w:r>
      <w:proofErr w:type="gramEnd"/>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xml:space="preserve">              </w:t>
      </w:r>
      <w:r w:rsidRPr="00BA740F">
        <w:rPr>
          <w:rFonts w:ascii="Consolas" w:eastAsia="Times New Roman" w:hAnsi="Consolas" w:cs="Times New Roman"/>
          <w:color w:val="CE9178"/>
          <w:sz w:val="21"/>
          <w:szCs w:val="21"/>
        </w:rPr>
        <w:t xml:space="preserve">'Reading, </w:t>
      </w:r>
      <w:proofErr w:type="gramStart"/>
      <w:r w:rsidRPr="00BA740F">
        <w:rPr>
          <w:rFonts w:ascii="Consolas" w:eastAsia="Times New Roman" w:hAnsi="Consolas" w:cs="Times New Roman"/>
          <w:color w:val="CE9178"/>
          <w:sz w:val="21"/>
          <w:szCs w:val="21"/>
        </w:rPr>
        <w:t>Learning</w:t>
      </w:r>
      <w:proofErr w:type="gramEnd"/>
      <w:r w:rsidRPr="00BA740F">
        <w:rPr>
          <w:rFonts w:ascii="Consolas" w:eastAsia="Times New Roman" w:hAnsi="Consolas" w:cs="Times New Roman"/>
          <w:color w:val="CE9178"/>
          <w:sz w:val="21"/>
          <w:szCs w:val="21"/>
        </w:rPr>
        <w:t xml:space="preserve"> new technologies, Exploring nature, and Designing.'</w:t>
      </w: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lastRenderedPageBreak/>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  }</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r w:rsidRPr="00BA740F">
        <w:rPr>
          <w:rFonts w:ascii="Consolas" w:eastAsia="Times New Roman" w:hAnsi="Consolas" w:cs="Times New Roman"/>
          <w:color w:val="CCCCCC"/>
          <w:sz w:val="21"/>
          <w:szCs w:val="21"/>
        </w:rPr>
        <w:t>}</w:t>
      </w:r>
    </w:p>
    <w:p w:rsidR="00BA740F" w:rsidRPr="00BA740F" w:rsidRDefault="00BA740F" w:rsidP="00BA740F">
      <w:pPr>
        <w:shd w:val="clear" w:color="auto" w:fill="1F1F1F"/>
        <w:spacing w:after="0" w:line="285" w:lineRule="atLeast"/>
        <w:rPr>
          <w:rFonts w:ascii="Consolas" w:eastAsia="Times New Roman" w:hAnsi="Consolas" w:cs="Times New Roman"/>
          <w:color w:val="CCCCCC"/>
          <w:sz w:val="21"/>
          <w:szCs w:val="21"/>
        </w:rPr>
      </w:pPr>
    </w:p>
    <w:p w:rsidR="0044669E" w:rsidRDefault="0044669E">
      <w:pPr>
        <w:rPr>
          <w:rFonts w:asciiTheme="majorHAnsi" w:hAnsiTheme="majorHAnsi" w:cstheme="majorHAnsi"/>
        </w:rPr>
      </w:pPr>
    </w:p>
    <w:p w:rsidR="0044669E" w:rsidRPr="00BA740F" w:rsidRDefault="00BA740F" w:rsidP="00BA740F">
      <w:pPr>
        <w:jc w:val="center"/>
        <w:rPr>
          <w:rFonts w:asciiTheme="majorHAnsi" w:hAnsiTheme="majorHAnsi" w:cstheme="majorHAnsi"/>
          <w:b/>
          <w:sz w:val="32"/>
        </w:rPr>
      </w:pPr>
      <w:r w:rsidRPr="00BA740F">
        <w:rPr>
          <w:rFonts w:asciiTheme="majorHAnsi" w:hAnsiTheme="majorHAnsi" w:cstheme="majorHAnsi"/>
          <w:b/>
          <w:sz w:val="32"/>
        </w:rPr>
        <w:t>Output of the code</w:t>
      </w:r>
      <w:bookmarkStart w:id="0" w:name="_GoBack"/>
      <w:bookmarkEnd w:id="0"/>
    </w:p>
    <w:p w:rsidR="0044669E" w:rsidRDefault="00BA740F" w:rsidP="0044669E">
      <w:pPr>
        <w:pStyle w:val="ListParagraph"/>
        <w:numPr>
          <w:ilvl w:val="0"/>
          <w:numId w:val="10"/>
        </w:numPr>
        <w:rPr>
          <w:rFonts w:asciiTheme="majorHAnsi" w:hAnsiTheme="majorHAnsi" w:cstheme="majorHAnsi"/>
          <w:b/>
          <w:sz w:val="24"/>
        </w:rPr>
      </w:pPr>
      <w:r w:rsidRPr="0044669E">
        <w:rPr>
          <w:noProof/>
          <w:sz w:val="24"/>
        </w:rPr>
        <w:drawing>
          <wp:anchor distT="0" distB="0" distL="114300" distR="114300" simplePos="0" relativeHeight="251639296" behindDoc="0" locked="0" layoutInCell="1" allowOverlap="1">
            <wp:simplePos x="0" y="0"/>
            <wp:positionH relativeFrom="margin">
              <wp:align>center</wp:align>
            </wp:positionH>
            <wp:positionV relativeFrom="page">
              <wp:posOffset>3201670</wp:posOffset>
            </wp:positionV>
            <wp:extent cx="7490460" cy="5000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90460" cy="5000625"/>
                    </a:xfrm>
                    <a:prstGeom prst="rect">
                      <a:avLst/>
                    </a:prstGeom>
                  </pic:spPr>
                </pic:pic>
              </a:graphicData>
            </a:graphic>
            <wp14:sizeRelH relativeFrom="margin">
              <wp14:pctWidth>0</wp14:pctWidth>
            </wp14:sizeRelH>
            <wp14:sizeRelV relativeFrom="margin">
              <wp14:pctHeight>0</wp14:pctHeight>
            </wp14:sizeRelV>
          </wp:anchor>
        </w:drawing>
      </w:r>
      <w:r w:rsidR="0044669E" w:rsidRPr="0044669E">
        <w:rPr>
          <w:rFonts w:asciiTheme="majorHAnsi" w:hAnsiTheme="majorHAnsi" w:cstheme="majorHAnsi"/>
          <w:b/>
          <w:sz w:val="24"/>
        </w:rPr>
        <w:t>Screen 1</w:t>
      </w:r>
    </w:p>
    <w:p w:rsidR="0044669E" w:rsidRPr="0044669E" w:rsidRDefault="0044669E" w:rsidP="0044669E">
      <w:pPr>
        <w:pStyle w:val="ListParagraph"/>
        <w:rPr>
          <w:rFonts w:asciiTheme="majorHAnsi" w:hAnsiTheme="majorHAnsi" w:cstheme="majorHAnsi"/>
          <w:b/>
          <w:sz w:val="24"/>
        </w:rPr>
      </w:pPr>
    </w:p>
    <w:p w:rsidR="00F82FC5" w:rsidRDefault="00F82FC5"/>
    <w:p w:rsidR="0044669E" w:rsidRDefault="0044669E"/>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44669E" w:rsidP="0044669E">
      <w:pPr>
        <w:pStyle w:val="ListParagraph"/>
        <w:rPr>
          <w:b/>
          <w:sz w:val="24"/>
        </w:rPr>
      </w:pPr>
    </w:p>
    <w:p w:rsidR="0044669E" w:rsidRDefault="00662AC3" w:rsidP="0044669E">
      <w:pPr>
        <w:pStyle w:val="ListParagraph"/>
        <w:rPr>
          <w:b/>
          <w:sz w:val="24"/>
        </w:rPr>
      </w:pPr>
      <w:r w:rsidRPr="0044669E">
        <w:rPr>
          <w:b/>
          <w:noProof/>
          <w:sz w:val="24"/>
        </w:rPr>
        <w:lastRenderedPageBreak/>
        <w:drawing>
          <wp:anchor distT="0" distB="0" distL="114300" distR="114300" simplePos="0" relativeHeight="251679232" behindDoc="0" locked="0" layoutInCell="1" allowOverlap="1">
            <wp:simplePos x="0" y="0"/>
            <wp:positionH relativeFrom="margin">
              <wp:posOffset>-809625</wp:posOffset>
            </wp:positionH>
            <wp:positionV relativeFrom="margin">
              <wp:posOffset>1352550</wp:posOffset>
            </wp:positionV>
            <wp:extent cx="7105650" cy="55911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105650" cy="5591175"/>
                    </a:xfrm>
                    <a:prstGeom prst="rect">
                      <a:avLst/>
                    </a:prstGeom>
                  </pic:spPr>
                </pic:pic>
              </a:graphicData>
            </a:graphic>
            <wp14:sizeRelH relativeFrom="margin">
              <wp14:pctWidth>0</wp14:pctWidth>
            </wp14:sizeRelH>
            <wp14:sizeRelV relativeFrom="margin">
              <wp14:pctHeight>0</wp14:pctHeight>
            </wp14:sizeRelV>
          </wp:anchor>
        </w:drawing>
      </w:r>
    </w:p>
    <w:p w:rsidR="0044669E" w:rsidRPr="0044669E" w:rsidRDefault="0044669E" w:rsidP="0044669E">
      <w:pPr>
        <w:pStyle w:val="ListParagraph"/>
        <w:rPr>
          <w:b/>
          <w:sz w:val="24"/>
        </w:rPr>
      </w:pPr>
    </w:p>
    <w:p w:rsidR="0044669E" w:rsidRDefault="0044669E"/>
    <w:p w:rsidR="0044669E" w:rsidRDefault="0044669E"/>
    <w:p w:rsidR="0044669E" w:rsidRDefault="0044669E"/>
    <w:p w:rsidR="0044669E" w:rsidRDefault="0044669E"/>
    <w:p w:rsidR="0044669E" w:rsidRDefault="0044669E"/>
    <w:p w:rsidR="00F82FC5" w:rsidRPr="0044669E" w:rsidRDefault="00376DC7" w:rsidP="0044669E">
      <w:pPr>
        <w:pStyle w:val="ListParagraph"/>
        <w:numPr>
          <w:ilvl w:val="0"/>
          <w:numId w:val="10"/>
        </w:numPr>
        <w:rPr>
          <w:b/>
          <w:sz w:val="24"/>
        </w:rPr>
      </w:pPr>
      <w:r w:rsidRPr="0044669E">
        <w:rPr>
          <w:b/>
          <w:noProof/>
          <w:sz w:val="24"/>
        </w:rPr>
        <w:lastRenderedPageBreak/>
        <w:drawing>
          <wp:anchor distT="0" distB="0" distL="114300" distR="114300" simplePos="0" relativeHeight="251685376" behindDoc="0" locked="0" layoutInCell="1" allowOverlap="1">
            <wp:simplePos x="0" y="0"/>
            <wp:positionH relativeFrom="column">
              <wp:posOffset>-714375</wp:posOffset>
            </wp:positionH>
            <wp:positionV relativeFrom="page">
              <wp:posOffset>4335780</wp:posOffset>
            </wp:positionV>
            <wp:extent cx="6981825" cy="48291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81825" cy="4829175"/>
                    </a:xfrm>
                    <a:prstGeom prst="rect">
                      <a:avLst/>
                    </a:prstGeom>
                  </pic:spPr>
                </pic:pic>
              </a:graphicData>
            </a:graphic>
            <wp14:sizeRelH relativeFrom="margin">
              <wp14:pctWidth>0</wp14:pctWidth>
            </wp14:sizeRelH>
            <wp14:sizeRelV relativeFrom="margin">
              <wp14:pctHeight>0</wp14:pctHeight>
            </wp14:sizeRelV>
          </wp:anchor>
        </w:drawing>
      </w:r>
      <w:r w:rsidR="0044669E" w:rsidRPr="0044669E">
        <w:rPr>
          <w:b/>
          <w:sz w:val="24"/>
        </w:rPr>
        <w:t>Screen 3</w:t>
      </w:r>
    </w:p>
    <w:sectPr w:rsidR="00F82FC5" w:rsidRPr="004466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F3751AD"/>
    <w:multiLevelType w:val="hybridMultilevel"/>
    <w:tmpl w:val="CA547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033517"/>
    <w:multiLevelType w:val="hybridMultilevel"/>
    <w:tmpl w:val="3766C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376DC7"/>
    <w:rsid w:val="0044669E"/>
    <w:rsid w:val="00662AC3"/>
    <w:rsid w:val="007B242D"/>
    <w:rsid w:val="00AA1D8D"/>
    <w:rsid w:val="00B47730"/>
    <w:rsid w:val="00BA740F"/>
    <w:rsid w:val="00CB0664"/>
    <w:rsid w:val="00E11EC0"/>
    <w:rsid w:val="00F354A7"/>
    <w:rsid w:val="00F82FC5"/>
    <w:rsid w:val="00F951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10AE23C-E5DE-4A73-A1B5-BCC6CEAA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82636">
      <w:bodyDiv w:val="1"/>
      <w:marLeft w:val="0"/>
      <w:marRight w:val="0"/>
      <w:marTop w:val="0"/>
      <w:marBottom w:val="0"/>
      <w:divBdr>
        <w:top w:val="none" w:sz="0" w:space="0" w:color="auto"/>
        <w:left w:val="none" w:sz="0" w:space="0" w:color="auto"/>
        <w:bottom w:val="none" w:sz="0" w:space="0" w:color="auto"/>
        <w:right w:val="none" w:sz="0" w:space="0" w:color="auto"/>
      </w:divBdr>
      <w:divsChild>
        <w:div w:id="1681618665">
          <w:marLeft w:val="0"/>
          <w:marRight w:val="0"/>
          <w:marTop w:val="0"/>
          <w:marBottom w:val="0"/>
          <w:divBdr>
            <w:top w:val="none" w:sz="0" w:space="0" w:color="auto"/>
            <w:left w:val="none" w:sz="0" w:space="0" w:color="auto"/>
            <w:bottom w:val="none" w:sz="0" w:space="0" w:color="auto"/>
            <w:right w:val="none" w:sz="0" w:space="0" w:color="auto"/>
          </w:divBdr>
          <w:divsChild>
            <w:div w:id="936643242">
              <w:marLeft w:val="0"/>
              <w:marRight w:val="0"/>
              <w:marTop w:val="0"/>
              <w:marBottom w:val="0"/>
              <w:divBdr>
                <w:top w:val="none" w:sz="0" w:space="0" w:color="auto"/>
                <w:left w:val="none" w:sz="0" w:space="0" w:color="auto"/>
                <w:bottom w:val="none" w:sz="0" w:space="0" w:color="auto"/>
                <w:right w:val="none" w:sz="0" w:space="0" w:color="auto"/>
              </w:divBdr>
            </w:div>
            <w:div w:id="361370787">
              <w:marLeft w:val="0"/>
              <w:marRight w:val="0"/>
              <w:marTop w:val="0"/>
              <w:marBottom w:val="0"/>
              <w:divBdr>
                <w:top w:val="none" w:sz="0" w:space="0" w:color="auto"/>
                <w:left w:val="none" w:sz="0" w:space="0" w:color="auto"/>
                <w:bottom w:val="none" w:sz="0" w:space="0" w:color="auto"/>
                <w:right w:val="none" w:sz="0" w:space="0" w:color="auto"/>
              </w:divBdr>
            </w:div>
            <w:div w:id="1202279529">
              <w:marLeft w:val="0"/>
              <w:marRight w:val="0"/>
              <w:marTop w:val="0"/>
              <w:marBottom w:val="0"/>
              <w:divBdr>
                <w:top w:val="none" w:sz="0" w:space="0" w:color="auto"/>
                <w:left w:val="none" w:sz="0" w:space="0" w:color="auto"/>
                <w:bottom w:val="none" w:sz="0" w:space="0" w:color="auto"/>
                <w:right w:val="none" w:sz="0" w:space="0" w:color="auto"/>
              </w:divBdr>
            </w:div>
            <w:div w:id="1512716655">
              <w:marLeft w:val="0"/>
              <w:marRight w:val="0"/>
              <w:marTop w:val="0"/>
              <w:marBottom w:val="0"/>
              <w:divBdr>
                <w:top w:val="none" w:sz="0" w:space="0" w:color="auto"/>
                <w:left w:val="none" w:sz="0" w:space="0" w:color="auto"/>
                <w:bottom w:val="none" w:sz="0" w:space="0" w:color="auto"/>
                <w:right w:val="none" w:sz="0" w:space="0" w:color="auto"/>
              </w:divBdr>
            </w:div>
            <w:div w:id="2022004459">
              <w:marLeft w:val="0"/>
              <w:marRight w:val="0"/>
              <w:marTop w:val="0"/>
              <w:marBottom w:val="0"/>
              <w:divBdr>
                <w:top w:val="none" w:sz="0" w:space="0" w:color="auto"/>
                <w:left w:val="none" w:sz="0" w:space="0" w:color="auto"/>
                <w:bottom w:val="none" w:sz="0" w:space="0" w:color="auto"/>
                <w:right w:val="none" w:sz="0" w:space="0" w:color="auto"/>
              </w:divBdr>
            </w:div>
            <w:div w:id="492989199">
              <w:marLeft w:val="0"/>
              <w:marRight w:val="0"/>
              <w:marTop w:val="0"/>
              <w:marBottom w:val="0"/>
              <w:divBdr>
                <w:top w:val="none" w:sz="0" w:space="0" w:color="auto"/>
                <w:left w:val="none" w:sz="0" w:space="0" w:color="auto"/>
                <w:bottom w:val="none" w:sz="0" w:space="0" w:color="auto"/>
                <w:right w:val="none" w:sz="0" w:space="0" w:color="auto"/>
              </w:divBdr>
            </w:div>
            <w:div w:id="1258946913">
              <w:marLeft w:val="0"/>
              <w:marRight w:val="0"/>
              <w:marTop w:val="0"/>
              <w:marBottom w:val="0"/>
              <w:divBdr>
                <w:top w:val="none" w:sz="0" w:space="0" w:color="auto"/>
                <w:left w:val="none" w:sz="0" w:space="0" w:color="auto"/>
                <w:bottom w:val="none" w:sz="0" w:space="0" w:color="auto"/>
                <w:right w:val="none" w:sz="0" w:space="0" w:color="auto"/>
              </w:divBdr>
            </w:div>
            <w:div w:id="1916939055">
              <w:marLeft w:val="0"/>
              <w:marRight w:val="0"/>
              <w:marTop w:val="0"/>
              <w:marBottom w:val="0"/>
              <w:divBdr>
                <w:top w:val="none" w:sz="0" w:space="0" w:color="auto"/>
                <w:left w:val="none" w:sz="0" w:space="0" w:color="auto"/>
                <w:bottom w:val="none" w:sz="0" w:space="0" w:color="auto"/>
                <w:right w:val="none" w:sz="0" w:space="0" w:color="auto"/>
              </w:divBdr>
            </w:div>
            <w:div w:id="1089813951">
              <w:marLeft w:val="0"/>
              <w:marRight w:val="0"/>
              <w:marTop w:val="0"/>
              <w:marBottom w:val="0"/>
              <w:divBdr>
                <w:top w:val="none" w:sz="0" w:space="0" w:color="auto"/>
                <w:left w:val="none" w:sz="0" w:space="0" w:color="auto"/>
                <w:bottom w:val="none" w:sz="0" w:space="0" w:color="auto"/>
                <w:right w:val="none" w:sz="0" w:space="0" w:color="auto"/>
              </w:divBdr>
            </w:div>
            <w:div w:id="1851066134">
              <w:marLeft w:val="0"/>
              <w:marRight w:val="0"/>
              <w:marTop w:val="0"/>
              <w:marBottom w:val="0"/>
              <w:divBdr>
                <w:top w:val="none" w:sz="0" w:space="0" w:color="auto"/>
                <w:left w:val="none" w:sz="0" w:space="0" w:color="auto"/>
                <w:bottom w:val="none" w:sz="0" w:space="0" w:color="auto"/>
                <w:right w:val="none" w:sz="0" w:space="0" w:color="auto"/>
              </w:divBdr>
            </w:div>
            <w:div w:id="1907105316">
              <w:marLeft w:val="0"/>
              <w:marRight w:val="0"/>
              <w:marTop w:val="0"/>
              <w:marBottom w:val="0"/>
              <w:divBdr>
                <w:top w:val="none" w:sz="0" w:space="0" w:color="auto"/>
                <w:left w:val="none" w:sz="0" w:space="0" w:color="auto"/>
                <w:bottom w:val="none" w:sz="0" w:space="0" w:color="auto"/>
                <w:right w:val="none" w:sz="0" w:space="0" w:color="auto"/>
              </w:divBdr>
            </w:div>
            <w:div w:id="1675182711">
              <w:marLeft w:val="0"/>
              <w:marRight w:val="0"/>
              <w:marTop w:val="0"/>
              <w:marBottom w:val="0"/>
              <w:divBdr>
                <w:top w:val="none" w:sz="0" w:space="0" w:color="auto"/>
                <w:left w:val="none" w:sz="0" w:space="0" w:color="auto"/>
                <w:bottom w:val="none" w:sz="0" w:space="0" w:color="auto"/>
                <w:right w:val="none" w:sz="0" w:space="0" w:color="auto"/>
              </w:divBdr>
            </w:div>
            <w:div w:id="1547135264">
              <w:marLeft w:val="0"/>
              <w:marRight w:val="0"/>
              <w:marTop w:val="0"/>
              <w:marBottom w:val="0"/>
              <w:divBdr>
                <w:top w:val="none" w:sz="0" w:space="0" w:color="auto"/>
                <w:left w:val="none" w:sz="0" w:space="0" w:color="auto"/>
                <w:bottom w:val="none" w:sz="0" w:space="0" w:color="auto"/>
                <w:right w:val="none" w:sz="0" w:space="0" w:color="auto"/>
              </w:divBdr>
            </w:div>
            <w:div w:id="226844040">
              <w:marLeft w:val="0"/>
              <w:marRight w:val="0"/>
              <w:marTop w:val="0"/>
              <w:marBottom w:val="0"/>
              <w:divBdr>
                <w:top w:val="none" w:sz="0" w:space="0" w:color="auto"/>
                <w:left w:val="none" w:sz="0" w:space="0" w:color="auto"/>
                <w:bottom w:val="none" w:sz="0" w:space="0" w:color="auto"/>
                <w:right w:val="none" w:sz="0" w:space="0" w:color="auto"/>
              </w:divBdr>
            </w:div>
            <w:div w:id="1307466914">
              <w:marLeft w:val="0"/>
              <w:marRight w:val="0"/>
              <w:marTop w:val="0"/>
              <w:marBottom w:val="0"/>
              <w:divBdr>
                <w:top w:val="none" w:sz="0" w:space="0" w:color="auto"/>
                <w:left w:val="none" w:sz="0" w:space="0" w:color="auto"/>
                <w:bottom w:val="none" w:sz="0" w:space="0" w:color="auto"/>
                <w:right w:val="none" w:sz="0" w:space="0" w:color="auto"/>
              </w:divBdr>
            </w:div>
            <w:div w:id="1193609759">
              <w:marLeft w:val="0"/>
              <w:marRight w:val="0"/>
              <w:marTop w:val="0"/>
              <w:marBottom w:val="0"/>
              <w:divBdr>
                <w:top w:val="none" w:sz="0" w:space="0" w:color="auto"/>
                <w:left w:val="none" w:sz="0" w:space="0" w:color="auto"/>
                <w:bottom w:val="none" w:sz="0" w:space="0" w:color="auto"/>
                <w:right w:val="none" w:sz="0" w:space="0" w:color="auto"/>
              </w:divBdr>
            </w:div>
            <w:div w:id="1312633246">
              <w:marLeft w:val="0"/>
              <w:marRight w:val="0"/>
              <w:marTop w:val="0"/>
              <w:marBottom w:val="0"/>
              <w:divBdr>
                <w:top w:val="none" w:sz="0" w:space="0" w:color="auto"/>
                <w:left w:val="none" w:sz="0" w:space="0" w:color="auto"/>
                <w:bottom w:val="none" w:sz="0" w:space="0" w:color="auto"/>
                <w:right w:val="none" w:sz="0" w:space="0" w:color="auto"/>
              </w:divBdr>
            </w:div>
            <w:div w:id="343630976">
              <w:marLeft w:val="0"/>
              <w:marRight w:val="0"/>
              <w:marTop w:val="0"/>
              <w:marBottom w:val="0"/>
              <w:divBdr>
                <w:top w:val="none" w:sz="0" w:space="0" w:color="auto"/>
                <w:left w:val="none" w:sz="0" w:space="0" w:color="auto"/>
                <w:bottom w:val="none" w:sz="0" w:space="0" w:color="auto"/>
                <w:right w:val="none" w:sz="0" w:space="0" w:color="auto"/>
              </w:divBdr>
            </w:div>
            <w:div w:id="582951914">
              <w:marLeft w:val="0"/>
              <w:marRight w:val="0"/>
              <w:marTop w:val="0"/>
              <w:marBottom w:val="0"/>
              <w:divBdr>
                <w:top w:val="none" w:sz="0" w:space="0" w:color="auto"/>
                <w:left w:val="none" w:sz="0" w:space="0" w:color="auto"/>
                <w:bottom w:val="none" w:sz="0" w:space="0" w:color="auto"/>
                <w:right w:val="none" w:sz="0" w:space="0" w:color="auto"/>
              </w:divBdr>
            </w:div>
            <w:div w:id="1399859538">
              <w:marLeft w:val="0"/>
              <w:marRight w:val="0"/>
              <w:marTop w:val="0"/>
              <w:marBottom w:val="0"/>
              <w:divBdr>
                <w:top w:val="none" w:sz="0" w:space="0" w:color="auto"/>
                <w:left w:val="none" w:sz="0" w:space="0" w:color="auto"/>
                <w:bottom w:val="none" w:sz="0" w:space="0" w:color="auto"/>
                <w:right w:val="none" w:sz="0" w:space="0" w:color="auto"/>
              </w:divBdr>
            </w:div>
            <w:div w:id="912012345">
              <w:marLeft w:val="0"/>
              <w:marRight w:val="0"/>
              <w:marTop w:val="0"/>
              <w:marBottom w:val="0"/>
              <w:divBdr>
                <w:top w:val="none" w:sz="0" w:space="0" w:color="auto"/>
                <w:left w:val="none" w:sz="0" w:space="0" w:color="auto"/>
                <w:bottom w:val="none" w:sz="0" w:space="0" w:color="auto"/>
                <w:right w:val="none" w:sz="0" w:space="0" w:color="auto"/>
              </w:divBdr>
            </w:div>
            <w:div w:id="2094426722">
              <w:marLeft w:val="0"/>
              <w:marRight w:val="0"/>
              <w:marTop w:val="0"/>
              <w:marBottom w:val="0"/>
              <w:divBdr>
                <w:top w:val="none" w:sz="0" w:space="0" w:color="auto"/>
                <w:left w:val="none" w:sz="0" w:space="0" w:color="auto"/>
                <w:bottom w:val="none" w:sz="0" w:space="0" w:color="auto"/>
                <w:right w:val="none" w:sz="0" w:space="0" w:color="auto"/>
              </w:divBdr>
            </w:div>
            <w:div w:id="1591160634">
              <w:marLeft w:val="0"/>
              <w:marRight w:val="0"/>
              <w:marTop w:val="0"/>
              <w:marBottom w:val="0"/>
              <w:divBdr>
                <w:top w:val="none" w:sz="0" w:space="0" w:color="auto"/>
                <w:left w:val="none" w:sz="0" w:space="0" w:color="auto"/>
                <w:bottom w:val="none" w:sz="0" w:space="0" w:color="auto"/>
                <w:right w:val="none" w:sz="0" w:space="0" w:color="auto"/>
              </w:divBdr>
            </w:div>
            <w:div w:id="1561090754">
              <w:marLeft w:val="0"/>
              <w:marRight w:val="0"/>
              <w:marTop w:val="0"/>
              <w:marBottom w:val="0"/>
              <w:divBdr>
                <w:top w:val="none" w:sz="0" w:space="0" w:color="auto"/>
                <w:left w:val="none" w:sz="0" w:space="0" w:color="auto"/>
                <w:bottom w:val="none" w:sz="0" w:space="0" w:color="auto"/>
                <w:right w:val="none" w:sz="0" w:space="0" w:color="auto"/>
              </w:divBdr>
            </w:div>
            <w:div w:id="1577594631">
              <w:marLeft w:val="0"/>
              <w:marRight w:val="0"/>
              <w:marTop w:val="0"/>
              <w:marBottom w:val="0"/>
              <w:divBdr>
                <w:top w:val="none" w:sz="0" w:space="0" w:color="auto"/>
                <w:left w:val="none" w:sz="0" w:space="0" w:color="auto"/>
                <w:bottom w:val="none" w:sz="0" w:space="0" w:color="auto"/>
                <w:right w:val="none" w:sz="0" w:space="0" w:color="auto"/>
              </w:divBdr>
            </w:div>
            <w:div w:id="668605100">
              <w:marLeft w:val="0"/>
              <w:marRight w:val="0"/>
              <w:marTop w:val="0"/>
              <w:marBottom w:val="0"/>
              <w:divBdr>
                <w:top w:val="none" w:sz="0" w:space="0" w:color="auto"/>
                <w:left w:val="none" w:sz="0" w:space="0" w:color="auto"/>
                <w:bottom w:val="none" w:sz="0" w:space="0" w:color="auto"/>
                <w:right w:val="none" w:sz="0" w:space="0" w:color="auto"/>
              </w:divBdr>
            </w:div>
            <w:div w:id="966853296">
              <w:marLeft w:val="0"/>
              <w:marRight w:val="0"/>
              <w:marTop w:val="0"/>
              <w:marBottom w:val="0"/>
              <w:divBdr>
                <w:top w:val="none" w:sz="0" w:space="0" w:color="auto"/>
                <w:left w:val="none" w:sz="0" w:space="0" w:color="auto"/>
                <w:bottom w:val="none" w:sz="0" w:space="0" w:color="auto"/>
                <w:right w:val="none" w:sz="0" w:space="0" w:color="auto"/>
              </w:divBdr>
            </w:div>
            <w:div w:id="629825269">
              <w:marLeft w:val="0"/>
              <w:marRight w:val="0"/>
              <w:marTop w:val="0"/>
              <w:marBottom w:val="0"/>
              <w:divBdr>
                <w:top w:val="none" w:sz="0" w:space="0" w:color="auto"/>
                <w:left w:val="none" w:sz="0" w:space="0" w:color="auto"/>
                <w:bottom w:val="none" w:sz="0" w:space="0" w:color="auto"/>
                <w:right w:val="none" w:sz="0" w:space="0" w:color="auto"/>
              </w:divBdr>
            </w:div>
            <w:div w:id="2026903824">
              <w:marLeft w:val="0"/>
              <w:marRight w:val="0"/>
              <w:marTop w:val="0"/>
              <w:marBottom w:val="0"/>
              <w:divBdr>
                <w:top w:val="none" w:sz="0" w:space="0" w:color="auto"/>
                <w:left w:val="none" w:sz="0" w:space="0" w:color="auto"/>
                <w:bottom w:val="none" w:sz="0" w:space="0" w:color="auto"/>
                <w:right w:val="none" w:sz="0" w:space="0" w:color="auto"/>
              </w:divBdr>
            </w:div>
            <w:div w:id="2041347925">
              <w:marLeft w:val="0"/>
              <w:marRight w:val="0"/>
              <w:marTop w:val="0"/>
              <w:marBottom w:val="0"/>
              <w:divBdr>
                <w:top w:val="none" w:sz="0" w:space="0" w:color="auto"/>
                <w:left w:val="none" w:sz="0" w:space="0" w:color="auto"/>
                <w:bottom w:val="none" w:sz="0" w:space="0" w:color="auto"/>
                <w:right w:val="none" w:sz="0" w:space="0" w:color="auto"/>
              </w:divBdr>
            </w:div>
            <w:div w:id="2085256324">
              <w:marLeft w:val="0"/>
              <w:marRight w:val="0"/>
              <w:marTop w:val="0"/>
              <w:marBottom w:val="0"/>
              <w:divBdr>
                <w:top w:val="none" w:sz="0" w:space="0" w:color="auto"/>
                <w:left w:val="none" w:sz="0" w:space="0" w:color="auto"/>
                <w:bottom w:val="none" w:sz="0" w:space="0" w:color="auto"/>
                <w:right w:val="none" w:sz="0" w:space="0" w:color="auto"/>
              </w:divBdr>
            </w:div>
            <w:div w:id="133910387">
              <w:marLeft w:val="0"/>
              <w:marRight w:val="0"/>
              <w:marTop w:val="0"/>
              <w:marBottom w:val="0"/>
              <w:divBdr>
                <w:top w:val="none" w:sz="0" w:space="0" w:color="auto"/>
                <w:left w:val="none" w:sz="0" w:space="0" w:color="auto"/>
                <w:bottom w:val="none" w:sz="0" w:space="0" w:color="auto"/>
                <w:right w:val="none" w:sz="0" w:space="0" w:color="auto"/>
              </w:divBdr>
            </w:div>
            <w:div w:id="518543267">
              <w:marLeft w:val="0"/>
              <w:marRight w:val="0"/>
              <w:marTop w:val="0"/>
              <w:marBottom w:val="0"/>
              <w:divBdr>
                <w:top w:val="none" w:sz="0" w:space="0" w:color="auto"/>
                <w:left w:val="none" w:sz="0" w:space="0" w:color="auto"/>
                <w:bottom w:val="none" w:sz="0" w:space="0" w:color="auto"/>
                <w:right w:val="none" w:sz="0" w:space="0" w:color="auto"/>
              </w:divBdr>
            </w:div>
            <w:div w:id="555355805">
              <w:marLeft w:val="0"/>
              <w:marRight w:val="0"/>
              <w:marTop w:val="0"/>
              <w:marBottom w:val="0"/>
              <w:divBdr>
                <w:top w:val="none" w:sz="0" w:space="0" w:color="auto"/>
                <w:left w:val="none" w:sz="0" w:space="0" w:color="auto"/>
                <w:bottom w:val="none" w:sz="0" w:space="0" w:color="auto"/>
                <w:right w:val="none" w:sz="0" w:space="0" w:color="auto"/>
              </w:divBdr>
            </w:div>
            <w:div w:id="567154105">
              <w:marLeft w:val="0"/>
              <w:marRight w:val="0"/>
              <w:marTop w:val="0"/>
              <w:marBottom w:val="0"/>
              <w:divBdr>
                <w:top w:val="none" w:sz="0" w:space="0" w:color="auto"/>
                <w:left w:val="none" w:sz="0" w:space="0" w:color="auto"/>
                <w:bottom w:val="none" w:sz="0" w:space="0" w:color="auto"/>
                <w:right w:val="none" w:sz="0" w:space="0" w:color="auto"/>
              </w:divBdr>
            </w:div>
            <w:div w:id="1599018266">
              <w:marLeft w:val="0"/>
              <w:marRight w:val="0"/>
              <w:marTop w:val="0"/>
              <w:marBottom w:val="0"/>
              <w:divBdr>
                <w:top w:val="none" w:sz="0" w:space="0" w:color="auto"/>
                <w:left w:val="none" w:sz="0" w:space="0" w:color="auto"/>
                <w:bottom w:val="none" w:sz="0" w:space="0" w:color="auto"/>
                <w:right w:val="none" w:sz="0" w:space="0" w:color="auto"/>
              </w:divBdr>
            </w:div>
            <w:div w:id="175853663">
              <w:marLeft w:val="0"/>
              <w:marRight w:val="0"/>
              <w:marTop w:val="0"/>
              <w:marBottom w:val="0"/>
              <w:divBdr>
                <w:top w:val="none" w:sz="0" w:space="0" w:color="auto"/>
                <w:left w:val="none" w:sz="0" w:space="0" w:color="auto"/>
                <w:bottom w:val="none" w:sz="0" w:space="0" w:color="auto"/>
                <w:right w:val="none" w:sz="0" w:space="0" w:color="auto"/>
              </w:divBdr>
            </w:div>
            <w:div w:id="1836527398">
              <w:marLeft w:val="0"/>
              <w:marRight w:val="0"/>
              <w:marTop w:val="0"/>
              <w:marBottom w:val="0"/>
              <w:divBdr>
                <w:top w:val="none" w:sz="0" w:space="0" w:color="auto"/>
                <w:left w:val="none" w:sz="0" w:space="0" w:color="auto"/>
                <w:bottom w:val="none" w:sz="0" w:space="0" w:color="auto"/>
                <w:right w:val="none" w:sz="0" w:space="0" w:color="auto"/>
              </w:divBdr>
            </w:div>
            <w:div w:id="1804545174">
              <w:marLeft w:val="0"/>
              <w:marRight w:val="0"/>
              <w:marTop w:val="0"/>
              <w:marBottom w:val="0"/>
              <w:divBdr>
                <w:top w:val="none" w:sz="0" w:space="0" w:color="auto"/>
                <w:left w:val="none" w:sz="0" w:space="0" w:color="auto"/>
                <w:bottom w:val="none" w:sz="0" w:space="0" w:color="auto"/>
                <w:right w:val="none" w:sz="0" w:space="0" w:color="auto"/>
              </w:divBdr>
            </w:div>
            <w:div w:id="2084714475">
              <w:marLeft w:val="0"/>
              <w:marRight w:val="0"/>
              <w:marTop w:val="0"/>
              <w:marBottom w:val="0"/>
              <w:divBdr>
                <w:top w:val="none" w:sz="0" w:space="0" w:color="auto"/>
                <w:left w:val="none" w:sz="0" w:space="0" w:color="auto"/>
                <w:bottom w:val="none" w:sz="0" w:space="0" w:color="auto"/>
                <w:right w:val="none" w:sz="0" w:space="0" w:color="auto"/>
              </w:divBdr>
            </w:div>
            <w:div w:id="1325670947">
              <w:marLeft w:val="0"/>
              <w:marRight w:val="0"/>
              <w:marTop w:val="0"/>
              <w:marBottom w:val="0"/>
              <w:divBdr>
                <w:top w:val="none" w:sz="0" w:space="0" w:color="auto"/>
                <w:left w:val="none" w:sz="0" w:space="0" w:color="auto"/>
                <w:bottom w:val="none" w:sz="0" w:space="0" w:color="auto"/>
                <w:right w:val="none" w:sz="0" w:space="0" w:color="auto"/>
              </w:divBdr>
            </w:div>
            <w:div w:id="719742401">
              <w:marLeft w:val="0"/>
              <w:marRight w:val="0"/>
              <w:marTop w:val="0"/>
              <w:marBottom w:val="0"/>
              <w:divBdr>
                <w:top w:val="none" w:sz="0" w:space="0" w:color="auto"/>
                <w:left w:val="none" w:sz="0" w:space="0" w:color="auto"/>
                <w:bottom w:val="none" w:sz="0" w:space="0" w:color="auto"/>
                <w:right w:val="none" w:sz="0" w:space="0" w:color="auto"/>
              </w:divBdr>
            </w:div>
            <w:div w:id="1328822490">
              <w:marLeft w:val="0"/>
              <w:marRight w:val="0"/>
              <w:marTop w:val="0"/>
              <w:marBottom w:val="0"/>
              <w:divBdr>
                <w:top w:val="none" w:sz="0" w:space="0" w:color="auto"/>
                <w:left w:val="none" w:sz="0" w:space="0" w:color="auto"/>
                <w:bottom w:val="none" w:sz="0" w:space="0" w:color="auto"/>
                <w:right w:val="none" w:sz="0" w:space="0" w:color="auto"/>
              </w:divBdr>
            </w:div>
            <w:div w:id="350955948">
              <w:marLeft w:val="0"/>
              <w:marRight w:val="0"/>
              <w:marTop w:val="0"/>
              <w:marBottom w:val="0"/>
              <w:divBdr>
                <w:top w:val="none" w:sz="0" w:space="0" w:color="auto"/>
                <w:left w:val="none" w:sz="0" w:space="0" w:color="auto"/>
                <w:bottom w:val="none" w:sz="0" w:space="0" w:color="auto"/>
                <w:right w:val="none" w:sz="0" w:space="0" w:color="auto"/>
              </w:divBdr>
            </w:div>
            <w:div w:id="973296585">
              <w:marLeft w:val="0"/>
              <w:marRight w:val="0"/>
              <w:marTop w:val="0"/>
              <w:marBottom w:val="0"/>
              <w:divBdr>
                <w:top w:val="none" w:sz="0" w:space="0" w:color="auto"/>
                <w:left w:val="none" w:sz="0" w:space="0" w:color="auto"/>
                <w:bottom w:val="none" w:sz="0" w:space="0" w:color="auto"/>
                <w:right w:val="none" w:sz="0" w:space="0" w:color="auto"/>
              </w:divBdr>
            </w:div>
            <w:div w:id="1519347452">
              <w:marLeft w:val="0"/>
              <w:marRight w:val="0"/>
              <w:marTop w:val="0"/>
              <w:marBottom w:val="0"/>
              <w:divBdr>
                <w:top w:val="none" w:sz="0" w:space="0" w:color="auto"/>
                <w:left w:val="none" w:sz="0" w:space="0" w:color="auto"/>
                <w:bottom w:val="none" w:sz="0" w:space="0" w:color="auto"/>
                <w:right w:val="none" w:sz="0" w:space="0" w:color="auto"/>
              </w:divBdr>
            </w:div>
            <w:div w:id="72314356">
              <w:marLeft w:val="0"/>
              <w:marRight w:val="0"/>
              <w:marTop w:val="0"/>
              <w:marBottom w:val="0"/>
              <w:divBdr>
                <w:top w:val="none" w:sz="0" w:space="0" w:color="auto"/>
                <w:left w:val="none" w:sz="0" w:space="0" w:color="auto"/>
                <w:bottom w:val="none" w:sz="0" w:space="0" w:color="auto"/>
                <w:right w:val="none" w:sz="0" w:space="0" w:color="auto"/>
              </w:divBdr>
            </w:div>
            <w:div w:id="1121654221">
              <w:marLeft w:val="0"/>
              <w:marRight w:val="0"/>
              <w:marTop w:val="0"/>
              <w:marBottom w:val="0"/>
              <w:divBdr>
                <w:top w:val="none" w:sz="0" w:space="0" w:color="auto"/>
                <w:left w:val="none" w:sz="0" w:space="0" w:color="auto"/>
                <w:bottom w:val="none" w:sz="0" w:space="0" w:color="auto"/>
                <w:right w:val="none" w:sz="0" w:space="0" w:color="auto"/>
              </w:divBdr>
            </w:div>
            <w:div w:id="1927691596">
              <w:marLeft w:val="0"/>
              <w:marRight w:val="0"/>
              <w:marTop w:val="0"/>
              <w:marBottom w:val="0"/>
              <w:divBdr>
                <w:top w:val="none" w:sz="0" w:space="0" w:color="auto"/>
                <w:left w:val="none" w:sz="0" w:space="0" w:color="auto"/>
                <w:bottom w:val="none" w:sz="0" w:space="0" w:color="auto"/>
                <w:right w:val="none" w:sz="0" w:space="0" w:color="auto"/>
              </w:divBdr>
            </w:div>
            <w:div w:id="724181495">
              <w:marLeft w:val="0"/>
              <w:marRight w:val="0"/>
              <w:marTop w:val="0"/>
              <w:marBottom w:val="0"/>
              <w:divBdr>
                <w:top w:val="none" w:sz="0" w:space="0" w:color="auto"/>
                <w:left w:val="none" w:sz="0" w:space="0" w:color="auto"/>
                <w:bottom w:val="none" w:sz="0" w:space="0" w:color="auto"/>
                <w:right w:val="none" w:sz="0" w:space="0" w:color="auto"/>
              </w:divBdr>
            </w:div>
            <w:div w:id="534125581">
              <w:marLeft w:val="0"/>
              <w:marRight w:val="0"/>
              <w:marTop w:val="0"/>
              <w:marBottom w:val="0"/>
              <w:divBdr>
                <w:top w:val="none" w:sz="0" w:space="0" w:color="auto"/>
                <w:left w:val="none" w:sz="0" w:space="0" w:color="auto"/>
                <w:bottom w:val="none" w:sz="0" w:space="0" w:color="auto"/>
                <w:right w:val="none" w:sz="0" w:space="0" w:color="auto"/>
              </w:divBdr>
            </w:div>
            <w:div w:id="833182496">
              <w:marLeft w:val="0"/>
              <w:marRight w:val="0"/>
              <w:marTop w:val="0"/>
              <w:marBottom w:val="0"/>
              <w:divBdr>
                <w:top w:val="none" w:sz="0" w:space="0" w:color="auto"/>
                <w:left w:val="none" w:sz="0" w:space="0" w:color="auto"/>
                <w:bottom w:val="none" w:sz="0" w:space="0" w:color="auto"/>
                <w:right w:val="none" w:sz="0" w:space="0" w:color="auto"/>
              </w:divBdr>
            </w:div>
            <w:div w:id="199904811">
              <w:marLeft w:val="0"/>
              <w:marRight w:val="0"/>
              <w:marTop w:val="0"/>
              <w:marBottom w:val="0"/>
              <w:divBdr>
                <w:top w:val="none" w:sz="0" w:space="0" w:color="auto"/>
                <w:left w:val="none" w:sz="0" w:space="0" w:color="auto"/>
                <w:bottom w:val="none" w:sz="0" w:space="0" w:color="auto"/>
                <w:right w:val="none" w:sz="0" w:space="0" w:color="auto"/>
              </w:divBdr>
            </w:div>
            <w:div w:id="1778938597">
              <w:marLeft w:val="0"/>
              <w:marRight w:val="0"/>
              <w:marTop w:val="0"/>
              <w:marBottom w:val="0"/>
              <w:divBdr>
                <w:top w:val="none" w:sz="0" w:space="0" w:color="auto"/>
                <w:left w:val="none" w:sz="0" w:space="0" w:color="auto"/>
                <w:bottom w:val="none" w:sz="0" w:space="0" w:color="auto"/>
                <w:right w:val="none" w:sz="0" w:space="0" w:color="auto"/>
              </w:divBdr>
            </w:div>
            <w:div w:id="1617909258">
              <w:marLeft w:val="0"/>
              <w:marRight w:val="0"/>
              <w:marTop w:val="0"/>
              <w:marBottom w:val="0"/>
              <w:divBdr>
                <w:top w:val="none" w:sz="0" w:space="0" w:color="auto"/>
                <w:left w:val="none" w:sz="0" w:space="0" w:color="auto"/>
                <w:bottom w:val="none" w:sz="0" w:space="0" w:color="auto"/>
                <w:right w:val="none" w:sz="0" w:space="0" w:color="auto"/>
              </w:divBdr>
            </w:div>
            <w:div w:id="1289627172">
              <w:marLeft w:val="0"/>
              <w:marRight w:val="0"/>
              <w:marTop w:val="0"/>
              <w:marBottom w:val="0"/>
              <w:divBdr>
                <w:top w:val="none" w:sz="0" w:space="0" w:color="auto"/>
                <w:left w:val="none" w:sz="0" w:space="0" w:color="auto"/>
                <w:bottom w:val="none" w:sz="0" w:space="0" w:color="auto"/>
                <w:right w:val="none" w:sz="0" w:space="0" w:color="auto"/>
              </w:divBdr>
            </w:div>
            <w:div w:id="1126853139">
              <w:marLeft w:val="0"/>
              <w:marRight w:val="0"/>
              <w:marTop w:val="0"/>
              <w:marBottom w:val="0"/>
              <w:divBdr>
                <w:top w:val="none" w:sz="0" w:space="0" w:color="auto"/>
                <w:left w:val="none" w:sz="0" w:space="0" w:color="auto"/>
                <w:bottom w:val="none" w:sz="0" w:space="0" w:color="auto"/>
                <w:right w:val="none" w:sz="0" w:space="0" w:color="auto"/>
              </w:divBdr>
            </w:div>
            <w:div w:id="2038503080">
              <w:marLeft w:val="0"/>
              <w:marRight w:val="0"/>
              <w:marTop w:val="0"/>
              <w:marBottom w:val="0"/>
              <w:divBdr>
                <w:top w:val="none" w:sz="0" w:space="0" w:color="auto"/>
                <w:left w:val="none" w:sz="0" w:space="0" w:color="auto"/>
                <w:bottom w:val="none" w:sz="0" w:space="0" w:color="auto"/>
                <w:right w:val="none" w:sz="0" w:space="0" w:color="auto"/>
              </w:divBdr>
            </w:div>
            <w:div w:id="1060053020">
              <w:marLeft w:val="0"/>
              <w:marRight w:val="0"/>
              <w:marTop w:val="0"/>
              <w:marBottom w:val="0"/>
              <w:divBdr>
                <w:top w:val="none" w:sz="0" w:space="0" w:color="auto"/>
                <w:left w:val="none" w:sz="0" w:space="0" w:color="auto"/>
                <w:bottom w:val="none" w:sz="0" w:space="0" w:color="auto"/>
                <w:right w:val="none" w:sz="0" w:space="0" w:color="auto"/>
              </w:divBdr>
            </w:div>
            <w:div w:id="1630698863">
              <w:marLeft w:val="0"/>
              <w:marRight w:val="0"/>
              <w:marTop w:val="0"/>
              <w:marBottom w:val="0"/>
              <w:divBdr>
                <w:top w:val="none" w:sz="0" w:space="0" w:color="auto"/>
                <w:left w:val="none" w:sz="0" w:space="0" w:color="auto"/>
                <w:bottom w:val="none" w:sz="0" w:space="0" w:color="auto"/>
                <w:right w:val="none" w:sz="0" w:space="0" w:color="auto"/>
              </w:divBdr>
            </w:div>
            <w:div w:id="1247348782">
              <w:marLeft w:val="0"/>
              <w:marRight w:val="0"/>
              <w:marTop w:val="0"/>
              <w:marBottom w:val="0"/>
              <w:divBdr>
                <w:top w:val="none" w:sz="0" w:space="0" w:color="auto"/>
                <w:left w:val="none" w:sz="0" w:space="0" w:color="auto"/>
                <w:bottom w:val="none" w:sz="0" w:space="0" w:color="auto"/>
                <w:right w:val="none" w:sz="0" w:space="0" w:color="auto"/>
              </w:divBdr>
            </w:div>
            <w:div w:id="1771000720">
              <w:marLeft w:val="0"/>
              <w:marRight w:val="0"/>
              <w:marTop w:val="0"/>
              <w:marBottom w:val="0"/>
              <w:divBdr>
                <w:top w:val="none" w:sz="0" w:space="0" w:color="auto"/>
                <w:left w:val="none" w:sz="0" w:space="0" w:color="auto"/>
                <w:bottom w:val="none" w:sz="0" w:space="0" w:color="auto"/>
                <w:right w:val="none" w:sz="0" w:space="0" w:color="auto"/>
              </w:divBdr>
            </w:div>
            <w:div w:id="1828590682">
              <w:marLeft w:val="0"/>
              <w:marRight w:val="0"/>
              <w:marTop w:val="0"/>
              <w:marBottom w:val="0"/>
              <w:divBdr>
                <w:top w:val="none" w:sz="0" w:space="0" w:color="auto"/>
                <w:left w:val="none" w:sz="0" w:space="0" w:color="auto"/>
                <w:bottom w:val="none" w:sz="0" w:space="0" w:color="auto"/>
                <w:right w:val="none" w:sz="0" w:space="0" w:color="auto"/>
              </w:divBdr>
            </w:div>
            <w:div w:id="1070228224">
              <w:marLeft w:val="0"/>
              <w:marRight w:val="0"/>
              <w:marTop w:val="0"/>
              <w:marBottom w:val="0"/>
              <w:divBdr>
                <w:top w:val="none" w:sz="0" w:space="0" w:color="auto"/>
                <w:left w:val="none" w:sz="0" w:space="0" w:color="auto"/>
                <w:bottom w:val="none" w:sz="0" w:space="0" w:color="auto"/>
                <w:right w:val="none" w:sz="0" w:space="0" w:color="auto"/>
              </w:divBdr>
            </w:div>
            <w:div w:id="393696245">
              <w:marLeft w:val="0"/>
              <w:marRight w:val="0"/>
              <w:marTop w:val="0"/>
              <w:marBottom w:val="0"/>
              <w:divBdr>
                <w:top w:val="none" w:sz="0" w:space="0" w:color="auto"/>
                <w:left w:val="none" w:sz="0" w:space="0" w:color="auto"/>
                <w:bottom w:val="none" w:sz="0" w:space="0" w:color="auto"/>
                <w:right w:val="none" w:sz="0" w:space="0" w:color="auto"/>
              </w:divBdr>
            </w:div>
            <w:div w:id="1865552490">
              <w:marLeft w:val="0"/>
              <w:marRight w:val="0"/>
              <w:marTop w:val="0"/>
              <w:marBottom w:val="0"/>
              <w:divBdr>
                <w:top w:val="none" w:sz="0" w:space="0" w:color="auto"/>
                <w:left w:val="none" w:sz="0" w:space="0" w:color="auto"/>
                <w:bottom w:val="none" w:sz="0" w:space="0" w:color="auto"/>
                <w:right w:val="none" w:sz="0" w:space="0" w:color="auto"/>
              </w:divBdr>
            </w:div>
            <w:div w:id="2246925">
              <w:marLeft w:val="0"/>
              <w:marRight w:val="0"/>
              <w:marTop w:val="0"/>
              <w:marBottom w:val="0"/>
              <w:divBdr>
                <w:top w:val="none" w:sz="0" w:space="0" w:color="auto"/>
                <w:left w:val="none" w:sz="0" w:space="0" w:color="auto"/>
                <w:bottom w:val="none" w:sz="0" w:space="0" w:color="auto"/>
                <w:right w:val="none" w:sz="0" w:space="0" w:color="auto"/>
              </w:divBdr>
            </w:div>
            <w:div w:id="157960693">
              <w:marLeft w:val="0"/>
              <w:marRight w:val="0"/>
              <w:marTop w:val="0"/>
              <w:marBottom w:val="0"/>
              <w:divBdr>
                <w:top w:val="none" w:sz="0" w:space="0" w:color="auto"/>
                <w:left w:val="none" w:sz="0" w:space="0" w:color="auto"/>
                <w:bottom w:val="none" w:sz="0" w:space="0" w:color="auto"/>
                <w:right w:val="none" w:sz="0" w:space="0" w:color="auto"/>
              </w:divBdr>
            </w:div>
            <w:div w:id="1827933390">
              <w:marLeft w:val="0"/>
              <w:marRight w:val="0"/>
              <w:marTop w:val="0"/>
              <w:marBottom w:val="0"/>
              <w:divBdr>
                <w:top w:val="none" w:sz="0" w:space="0" w:color="auto"/>
                <w:left w:val="none" w:sz="0" w:space="0" w:color="auto"/>
                <w:bottom w:val="none" w:sz="0" w:space="0" w:color="auto"/>
                <w:right w:val="none" w:sz="0" w:space="0" w:color="auto"/>
              </w:divBdr>
            </w:div>
            <w:div w:id="1127774411">
              <w:marLeft w:val="0"/>
              <w:marRight w:val="0"/>
              <w:marTop w:val="0"/>
              <w:marBottom w:val="0"/>
              <w:divBdr>
                <w:top w:val="none" w:sz="0" w:space="0" w:color="auto"/>
                <w:left w:val="none" w:sz="0" w:space="0" w:color="auto"/>
                <w:bottom w:val="none" w:sz="0" w:space="0" w:color="auto"/>
                <w:right w:val="none" w:sz="0" w:space="0" w:color="auto"/>
              </w:divBdr>
            </w:div>
            <w:div w:id="900752876">
              <w:marLeft w:val="0"/>
              <w:marRight w:val="0"/>
              <w:marTop w:val="0"/>
              <w:marBottom w:val="0"/>
              <w:divBdr>
                <w:top w:val="none" w:sz="0" w:space="0" w:color="auto"/>
                <w:left w:val="none" w:sz="0" w:space="0" w:color="auto"/>
                <w:bottom w:val="none" w:sz="0" w:space="0" w:color="auto"/>
                <w:right w:val="none" w:sz="0" w:space="0" w:color="auto"/>
              </w:divBdr>
            </w:div>
            <w:div w:id="793642713">
              <w:marLeft w:val="0"/>
              <w:marRight w:val="0"/>
              <w:marTop w:val="0"/>
              <w:marBottom w:val="0"/>
              <w:divBdr>
                <w:top w:val="none" w:sz="0" w:space="0" w:color="auto"/>
                <w:left w:val="none" w:sz="0" w:space="0" w:color="auto"/>
                <w:bottom w:val="none" w:sz="0" w:space="0" w:color="auto"/>
                <w:right w:val="none" w:sz="0" w:space="0" w:color="auto"/>
              </w:divBdr>
            </w:div>
            <w:div w:id="1201165573">
              <w:marLeft w:val="0"/>
              <w:marRight w:val="0"/>
              <w:marTop w:val="0"/>
              <w:marBottom w:val="0"/>
              <w:divBdr>
                <w:top w:val="none" w:sz="0" w:space="0" w:color="auto"/>
                <w:left w:val="none" w:sz="0" w:space="0" w:color="auto"/>
                <w:bottom w:val="none" w:sz="0" w:space="0" w:color="auto"/>
                <w:right w:val="none" w:sz="0" w:space="0" w:color="auto"/>
              </w:divBdr>
            </w:div>
            <w:div w:id="1198663214">
              <w:marLeft w:val="0"/>
              <w:marRight w:val="0"/>
              <w:marTop w:val="0"/>
              <w:marBottom w:val="0"/>
              <w:divBdr>
                <w:top w:val="none" w:sz="0" w:space="0" w:color="auto"/>
                <w:left w:val="none" w:sz="0" w:space="0" w:color="auto"/>
                <w:bottom w:val="none" w:sz="0" w:space="0" w:color="auto"/>
                <w:right w:val="none" w:sz="0" w:space="0" w:color="auto"/>
              </w:divBdr>
            </w:div>
            <w:div w:id="1443570866">
              <w:marLeft w:val="0"/>
              <w:marRight w:val="0"/>
              <w:marTop w:val="0"/>
              <w:marBottom w:val="0"/>
              <w:divBdr>
                <w:top w:val="none" w:sz="0" w:space="0" w:color="auto"/>
                <w:left w:val="none" w:sz="0" w:space="0" w:color="auto"/>
                <w:bottom w:val="none" w:sz="0" w:space="0" w:color="auto"/>
                <w:right w:val="none" w:sz="0" w:space="0" w:color="auto"/>
              </w:divBdr>
            </w:div>
            <w:div w:id="1496216769">
              <w:marLeft w:val="0"/>
              <w:marRight w:val="0"/>
              <w:marTop w:val="0"/>
              <w:marBottom w:val="0"/>
              <w:divBdr>
                <w:top w:val="none" w:sz="0" w:space="0" w:color="auto"/>
                <w:left w:val="none" w:sz="0" w:space="0" w:color="auto"/>
                <w:bottom w:val="none" w:sz="0" w:space="0" w:color="auto"/>
                <w:right w:val="none" w:sz="0" w:space="0" w:color="auto"/>
              </w:divBdr>
            </w:div>
            <w:div w:id="865338096">
              <w:marLeft w:val="0"/>
              <w:marRight w:val="0"/>
              <w:marTop w:val="0"/>
              <w:marBottom w:val="0"/>
              <w:divBdr>
                <w:top w:val="none" w:sz="0" w:space="0" w:color="auto"/>
                <w:left w:val="none" w:sz="0" w:space="0" w:color="auto"/>
                <w:bottom w:val="none" w:sz="0" w:space="0" w:color="auto"/>
                <w:right w:val="none" w:sz="0" w:space="0" w:color="auto"/>
              </w:divBdr>
            </w:div>
            <w:div w:id="728572514">
              <w:marLeft w:val="0"/>
              <w:marRight w:val="0"/>
              <w:marTop w:val="0"/>
              <w:marBottom w:val="0"/>
              <w:divBdr>
                <w:top w:val="none" w:sz="0" w:space="0" w:color="auto"/>
                <w:left w:val="none" w:sz="0" w:space="0" w:color="auto"/>
                <w:bottom w:val="none" w:sz="0" w:space="0" w:color="auto"/>
                <w:right w:val="none" w:sz="0" w:space="0" w:color="auto"/>
              </w:divBdr>
            </w:div>
            <w:div w:id="779448839">
              <w:marLeft w:val="0"/>
              <w:marRight w:val="0"/>
              <w:marTop w:val="0"/>
              <w:marBottom w:val="0"/>
              <w:divBdr>
                <w:top w:val="none" w:sz="0" w:space="0" w:color="auto"/>
                <w:left w:val="none" w:sz="0" w:space="0" w:color="auto"/>
                <w:bottom w:val="none" w:sz="0" w:space="0" w:color="auto"/>
                <w:right w:val="none" w:sz="0" w:space="0" w:color="auto"/>
              </w:divBdr>
            </w:div>
            <w:div w:id="786510191">
              <w:marLeft w:val="0"/>
              <w:marRight w:val="0"/>
              <w:marTop w:val="0"/>
              <w:marBottom w:val="0"/>
              <w:divBdr>
                <w:top w:val="none" w:sz="0" w:space="0" w:color="auto"/>
                <w:left w:val="none" w:sz="0" w:space="0" w:color="auto"/>
                <w:bottom w:val="none" w:sz="0" w:space="0" w:color="auto"/>
                <w:right w:val="none" w:sz="0" w:space="0" w:color="auto"/>
              </w:divBdr>
            </w:div>
            <w:div w:id="333386156">
              <w:marLeft w:val="0"/>
              <w:marRight w:val="0"/>
              <w:marTop w:val="0"/>
              <w:marBottom w:val="0"/>
              <w:divBdr>
                <w:top w:val="none" w:sz="0" w:space="0" w:color="auto"/>
                <w:left w:val="none" w:sz="0" w:space="0" w:color="auto"/>
                <w:bottom w:val="none" w:sz="0" w:space="0" w:color="auto"/>
                <w:right w:val="none" w:sz="0" w:space="0" w:color="auto"/>
              </w:divBdr>
            </w:div>
            <w:div w:id="2034912986">
              <w:marLeft w:val="0"/>
              <w:marRight w:val="0"/>
              <w:marTop w:val="0"/>
              <w:marBottom w:val="0"/>
              <w:divBdr>
                <w:top w:val="none" w:sz="0" w:space="0" w:color="auto"/>
                <w:left w:val="none" w:sz="0" w:space="0" w:color="auto"/>
                <w:bottom w:val="none" w:sz="0" w:space="0" w:color="auto"/>
                <w:right w:val="none" w:sz="0" w:space="0" w:color="auto"/>
              </w:divBdr>
            </w:div>
            <w:div w:id="236091615">
              <w:marLeft w:val="0"/>
              <w:marRight w:val="0"/>
              <w:marTop w:val="0"/>
              <w:marBottom w:val="0"/>
              <w:divBdr>
                <w:top w:val="none" w:sz="0" w:space="0" w:color="auto"/>
                <w:left w:val="none" w:sz="0" w:space="0" w:color="auto"/>
                <w:bottom w:val="none" w:sz="0" w:space="0" w:color="auto"/>
                <w:right w:val="none" w:sz="0" w:space="0" w:color="auto"/>
              </w:divBdr>
            </w:div>
            <w:div w:id="531650699">
              <w:marLeft w:val="0"/>
              <w:marRight w:val="0"/>
              <w:marTop w:val="0"/>
              <w:marBottom w:val="0"/>
              <w:divBdr>
                <w:top w:val="none" w:sz="0" w:space="0" w:color="auto"/>
                <w:left w:val="none" w:sz="0" w:space="0" w:color="auto"/>
                <w:bottom w:val="none" w:sz="0" w:space="0" w:color="auto"/>
                <w:right w:val="none" w:sz="0" w:space="0" w:color="auto"/>
              </w:divBdr>
            </w:div>
            <w:div w:id="1675647872">
              <w:marLeft w:val="0"/>
              <w:marRight w:val="0"/>
              <w:marTop w:val="0"/>
              <w:marBottom w:val="0"/>
              <w:divBdr>
                <w:top w:val="none" w:sz="0" w:space="0" w:color="auto"/>
                <w:left w:val="none" w:sz="0" w:space="0" w:color="auto"/>
                <w:bottom w:val="none" w:sz="0" w:space="0" w:color="auto"/>
                <w:right w:val="none" w:sz="0" w:space="0" w:color="auto"/>
              </w:divBdr>
            </w:div>
            <w:div w:id="1582524531">
              <w:marLeft w:val="0"/>
              <w:marRight w:val="0"/>
              <w:marTop w:val="0"/>
              <w:marBottom w:val="0"/>
              <w:divBdr>
                <w:top w:val="none" w:sz="0" w:space="0" w:color="auto"/>
                <w:left w:val="none" w:sz="0" w:space="0" w:color="auto"/>
                <w:bottom w:val="none" w:sz="0" w:space="0" w:color="auto"/>
                <w:right w:val="none" w:sz="0" w:space="0" w:color="auto"/>
              </w:divBdr>
            </w:div>
            <w:div w:id="826895597">
              <w:marLeft w:val="0"/>
              <w:marRight w:val="0"/>
              <w:marTop w:val="0"/>
              <w:marBottom w:val="0"/>
              <w:divBdr>
                <w:top w:val="none" w:sz="0" w:space="0" w:color="auto"/>
                <w:left w:val="none" w:sz="0" w:space="0" w:color="auto"/>
                <w:bottom w:val="none" w:sz="0" w:space="0" w:color="auto"/>
                <w:right w:val="none" w:sz="0" w:space="0" w:color="auto"/>
              </w:divBdr>
            </w:div>
            <w:div w:id="1847138060">
              <w:marLeft w:val="0"/>
              <w:marRight w:val="0"/>
              <w:marTop w:val="0"/>
              <w:marBottom w:val="0"/>
              <w:divBdr>
                <w:top w:val="none" w:sz="0" w:space="0" w:color="auto"/>
                <w:left w:val="none" w:sz="0" w:space="0" w:color="auto"/>
                <w:bottom w:val="none" w:sz="0" w:space="0" w:color="auto"/>
                <w:right w:val="none" w:sz="0" w:space="0" w:color="auto"/>
              </w:divBdr>
            </w:div>
            <w:div w:id="788623832">
              <w:marLeft w:val="0"/>
              <w:marRight w:val="0"/>
              <w:marTop w:val="0"/>
              <w:marBottom w:val="0"/>
              <w:divBdr>
                <w:top w:val="none" w:sz="0" w:space="0" w:color="auto"/>
                <w:left w:val="none" w:sz="0" w:space="0" w:color="auto"/>
                <w:bottom w:val="none" w:sz="0" w:space="0" w:color="auto"/>
                <w:right w:val="none" w:sz="0" w:space="0" w:color="auto"/>
              </w:divBdr>
            </w:div>
            <w:div w:id="452679439">
              <w:marLeft w:val="0"/>
              <w:marRight w:val="0"/>
              <w:marTop w:val="0"/>
              <w:marBottom w:val="0"/>
              <w:divBdr>
                <w:top w:val="none" w:sz="0" w:space="0" w:color="auto"/>
                <w:left w:val="none" w:sz="0" w:space="0" w:color="auto"/>
                <w:bottom w:val="none" w:sz="0" w:space="0" w:color="auto"/>
                <w:right w:val="none" w:sz="0" w:space="0" w:color="auto"/>
              </w:divBdr>
            </w:div>
            <w:div w:id="2024701149">
              <w:marLeft w:val="0"/>
              <w:marRight w:val="0"/>
              <w:marTop w:val="0"/>
              <w:marBottom w:val="0"/>
              <w:divBdr>
                <w:top w:val="none" w:sz="0" w:space="0" w:color="auto"/>
                <w:left w:val="none" w:sz="0" w:space="0" w:color="auto"/>
                <w:bottom w:val="none" w:sz="0" w:space="0" w:color="auto"/>
                <w:right w:val="none" w:sz="0" w:space="0" w:color="auto"/>
              </w:divBdr>
            </w:div>
            <w:div w:id="1530755815">
              <w:marLeft w:val="0"/>
              <w:marRight w:val="0"/>
              <w:marTop w:val="0"/>
              <w:marBottom w:val="0"/>
              <w:divBdr>
                <w:top w:val="none" w:sz="0" w:space="0" w:color="auto"/>
                <w:left w:val="none" w:sz="0" w:space="0" w:color="auto"/>
                <w:bottom w:val="none" w:sz="0" w:space="0" w:color="auto"/>
                <w:right w:val="none" w:sz="0" w:space="0" w:color="auto"/>
              </w:divBdr>
            </w:div>
            <w:div w:id="793183815">
              <w:marLeft w:val="0"/>
              <w:marRight w:val="0"/>
              <w:marTop w:val="0"/>
              <w:marBottom w:val="0"/>
              <w:divBdr>
                <w:top w:val="none" w:sz="0" w:space="0" w:color="auto"/>
                <w:left w:val="none" w:sz="0" w:space="0" w:color="auto"/>
                <w:bottom w:val="none" w:sz="0" w:space="0" w:color="auto"/>
                <w:right w:val="none" w:sz="0" w:space="0" w:color="auto"/>
              </w:divBdr>
            </w:div>
            <w:div w:id="1345355198">
              <w:marLeft w:val="0"/>
              <w:marRight w:val="0"/>
              <w:marTop w:val="0"/>
              <w:marBottom w:val="0"/>
              <w:divBdr>
                <w:top w:val="none" w:sz="0" w:space="0" w:color="auto"/>
                <w:left w:val="none" w:sz="0" w:space="0" w:color="auto"/>
                <w:bottom w:val="none" w:sz="0" w:space="0" w:color="auto"/>
                <w:right w:val="none" w:sz="0" w:space="0" w:color="auto"/>
              </w:divBdr>
            </w:div>
            <w:div w:id="364913301">
              <w:marLeft w:val="0"/>
              <w:marRight w:val="0"/>
              <w:marTop w:val="0"/>
              <w:marBottom w:val="0"/>
              <w:divBdr>
                <w:top w:val="none" w:sz="0" w:space="0" w:color="auto"/>
                <w:left w:val="none" w:sz="0" w:space="0" w:color="auto"/>
                <w:bottom w:val="none" w:sz="0" w:space="0" w:color="auto"/>
                <w:right w:val="none" w:sz="0" w:space="0" w:color="auto"/>
              </w:divBdr>
            </w:div>
            <w:div w:id="842009932">
              <w:marLeft w:val="0"/>
              <w:marRight w:val="0"/>
              <w:marTop w:val="0"/>
              <w:marBottom w:val="0"/>
              <w:divBdr>
                <w:top w:val="none" w:sz="0" w:space="0" w:color="auto"/>
                <w:left w:val="none" w:sz="0" w:space="0" w:color="auto"/>
                <w:bottom w:val="none" w:sz="0" w:space="0" w:color="auto"/>
                <w:right w:val="none" w:sz="0" w:space="0" w:color="auto"/>
              </w:divBdr>
            </w:div>
            <w:div w:id="882403669">
              <w:marLeft w:val="0"/>
              <w:marRight w:val="0"/>
              <w:marTop w:val="0"/>
              <w:marBottom w:val="0"/>
              <w:divBdr>
                <w:top w:val="none" w:sz="0" w:space="0" w:color="auto"/>
                <w:left w:val="none" w:sz="0" w:space="0" w:color="auto"/>
                <w:bottom w:val="none" w:sz="0" w:space="0" w:color="auto"/>
                <w:right w:val="none" w:sz="0" w:space="0" w:color="auto"/>
              </w:divBdr>
            </w:div>
            <w:div w:id="474029658">
              <w:marLeft w:val="0"/>
              <w:marRight w:val="0"/>
              <w:marTop w:val="0"/>
              <w:marBottom w:val="0"/>
              <w:divBdr>
                <w:top w:val="none" w:sz="0" w:space="0" w:color="auto"/>
                <w:left w:val="none" w:sz="0" w:space="0" w:color="auto"/>
                <w:bottom w:val="none" w:sz="0" w:space="0" w:color="auto"/>
                <w:right w:val="none" w:sz="0" w:space="0" w:color="auto"/>
              </w:divBdr>
            </w:div>
            <w:div w:id="1675722439">
              <w:marLeft w:val="0"/>
              <w:marRight w:val="0"/>
              <w:marTop w:val="0"/>
              <w:marBottom w:val="0"/>
              <w:divBdr>
                <w:top w:val="none" w:sz="0" w:space="0" w:color="auto"/>
                <w:left w:val="none" w:sz="0" w:space="0" w:color="auto"/>
                <w:bottom w:val="none" w:sz="0" w:space="0" w:color="auto"/>
                <w:right w:val="none" w:sz="0" w:space="0" w:color="auto"/>
              </w:divBdr>
            </w:div>
            <w:div w:id="954599132">
              <w:marLeft w:val="0"/>
              <w:marRight w:val="0"/>
              <w:marTop w:val="0"/>
              <w:marBottom w:val="0"/>
              <w:divBdr>
                <w:top w:val="none" w:sz="0" w:space="0" w:color="auto"/>
                <w:left w:val="none" w:sz="0" w:space="0" w:color="auto"/>
                <w:bottom w:val="none" w:sz="0" w:space="0" w:color="auto"/>
                <w:right w:val="none" w:sz="0" w:space="0" w:color="auto"/>
              </w:divBdr>
            </w:div>
            <w:div w:id="512114066">
              <w:marLeft w:val="0"/>
              <w:marRight w:val="0"/>
              <w:marTop w:val="0"/>
              <w:marBottom w:val="0"/>
              <w:divBdr>
                <w:top w:val="none" w:sz="0" w:space="0" w:color="auto"/>
                <w:left w:val="none" w:sz="0" w:space="0" w:color="auto"/>
                <w:bottom w:val="none" w:sz="0" w:space="0" w:color="auto"/>
                <w:right w:val="none" w:sz="0" w:space="0" w:color="auto"/>
              </w:divBdr>
            </w:div>
            <w:div w:id="621037967">
              <w:marLeft w:val="0"/>
              <w:marRight w:val="0"/>
              <w:marTop w:val="0"/>
              <w:marBottom w:val="0"/>
              <w:divBdr>
                <w:top w:val="none" w:sz="0" w:space="0" w:color="auto"/>
                <w:left w:val="none" w:sz="0" w:space="0" w:color="auto"/>
                <w:bottom w:val="none" w:sz="0" w:space="0" w:color="auto"/>
                <w:right w:val="none" w:sz="0" w:space="0" w:color="auto"/>
              </w:divBdr>
            </w:div>
            <w:div w:id="337585885">
              <w:marLeft w:val="0"/>
              <w:marRight w:val="0"/>
              <w:marTop w:val="0"/>
              <w:marBottom w:val="0"/>
              <w:divBdr>
                <w:top w:val="none" w:sz="0" w:space="0" w:color="auto"/>
                <w:left w:val="none" w:sz="0" w:space="0" w:color="auto"/>
                <w:bottom w:val="none" w:sz="0" w:space="0" w:color="auto"/>
                <w:right w:val="none" w:sz="0" w:space="0" w:color="auto"/>
              </w:divBdr>
            </w:div>
            <w:div w:id="1980108228">
              <w:marLeft w:val="0"/>
              <w:marRight w:val="0"/>
              <w:marTop w:val="0"/>
              <w:marBottom w:val="0"/>
              <w:divBdr>
                <w:top w:val="none" w:sz="0" w:space="0" w:color="auto"/>
                <w:left w:val="none" w:sz="0" w:space="0" w:color="auto"/>
                <w:bottom w:val="none" w:sz="0" w:space="0" w:color="auto"/>
                <w:right w:val="none" w:sz="0" w:space="0" w:color="auto"/>
              </w:divBdr>
            </w:div>
            <w:div w:id="863400047">
              <w:marLeft w:val="0"/>
              <w:marRight w:val="0"/>
              <w:marTop w:val="0"/>
              <w:marBottom w:val="0"/>
              <w:divBdr>
                <w:top w:val="none" w:sz="0" w:space="0" w:color="auto"/>
                <w:left w:val="none" w:sz="0" w:space="0" w:color="auto"/>
                <w:bottom w:val="none" w:sz="0" w:space="0" w:color="auto"/>
                <w:right w:val="none" w:sz="0" w:space="0" w:color="auto"/>
              </w:divBdr>
            </w:div>
            <w:div w:id="1974746384">
              <w:marLeft w:val="0"/>
              <w:marRight w:val="0"/>
              <w:marTop w:val="0"/>
              <w:marBottom w:val="0"/>
              <w:divBdr>
                <w:top w:val="none" w:sz="0" w:space="0" w:color="auto"/>
                <w:left w:val="none" w:sz="0" w:space="0" w:color="auto"/>
                <w:bottom w:val="none" w:sz="0" w:space="0" w:color="auto"/>
                <w:right w:val="none" w:sz="0" w:space="0" w:color="auto"/>
              </w:divBdr>
            </w:div>
            <w:div w:id="868687956">
              <w:marLeft w:val="0"/>
              <w:marRight w:val="0"/>
              <w:marTop w:val="0"/>
              <w:marBottom w:val="0"/>
              <w:divBdr>
                <w:top w:val="none" w:sz="0" w:space="0" w:color="auto"/>
                <w:left w:val="none" w:sz="0" w:space="0" w:color="auto"/>
                <w:bottom w:val="none" w:sz="0" w:space="0" w:color="auto"/>
                <w:right w:val="none" w:sz="0" w:space="0" w:color="auto"/>
              </w:divBdr>
            </w:div>
            <w:div w:id="923030760">
              <w:marLeft w:val="0"/>
              <w:marRight w:val="0"/>
              <w:marTop w:val="0"/>
              <w:marBottom w:val="0"/>
              <w:divBdr>
                <w:top w:val="none" w:sz="0" w:space="0" w:color="auto"/>
                <w:left w:val="none" w:sz="0" w:space="0" w:color="auto"/>
                <w:bottom w:val="none" w:sz="0" w:space="0" w:color="auto"/>
                <w:right w:val="none" w:sz="0" w:space="0" w:color="auto"/>
              </w:divBdr>
            </w:div>
            <w:div w:id="2001300079">
              <w:marLeft w:val="0"/>
              <w:marRight w:val="0"/>
              <w:marTop w:val="0"/>
              <w:marBottom w:val="0"/>
              <w:divBdr>
                <w:top w:val="none" w:sz="0" w:space="0" w:color="auto"/>
                <w:left w:val="none" w:sz="0" w:space="0" w:color="auto"/>
                <w:bottom w:val="none" w:sz="0" w:space="0" w:color="auto"/>
                <w:right w:val="none" w:sz="0" w:space="0" w:color="auto"/>
              </w:divBdr>
            </w:div>
            <w:div w:id="1298295246">
              <w:marLeft w:val="0"/>
              <w:marRight w:val="0"/>
              <w:marTop w:val="0"/>
              <w:marBottom w:val="0"/>
              <w:divBdr>
                <w:top w:val="none" w:sz="0" w:space="0" w:color="auto"/>
                <w:left w:val="none" w:sz="0" w:space="0" w:color="auto"/>
                <w:bottom w:val="none" w:sz="0" w:space="0" w:color="auto"/>
                <w:right w:val="none" w:sz="0" w:space="0" w:color="auto"/>
              </w:divBdr>
            </w:div>
            <w:div w:id="503477097">
              <w:marLeft w:val="0"/>
              <w:marRight w:val="0"/>
              <w:marTop w:val="0"/>
              <w:marBottom w:val="0"/>
              <w:divBdr>
                <w:top w:val="none" w:sz="0" w:space="0" w:color="auto"/>
                <w:left w:val="none" w:sz="0" w:space="0" w:color="auto"/>
                <w:bottom w:val="none" w:sz="0" w:space="0" w:color="auto"/>
                <w:right w:val="none" w:sz="0" w:space="0" w:color="auto"/>
              </w:divBdr>
            </w:div>
            <w:div w:id="840320251">
              <w:marLeft w:val="0"/>
              <w:marRight w:val="0"/>
              <w:marTop w:val="0"/>
              <w:marBottom w:val="0"/>
              <w:divBdr>
                <w:top w:val="none" w:sz="0" w:space="0" w:color="auto"/>
                <w:left w:val="none" w:sz="0" w:space="0" w:color="auto"/>
                <w:bottom w:val="none" w:sz="0" w:space="0" w:color="auto"/>
                <w:right w:val="none" w:sz="0" w:space="0" w:color="auto"/>
              </w:divBdr>
            </w:div>
            <w:div w:id="2142917479">
              <w:marLeft w:val="0"/>
              <w:marRight w:val="0"/>
              <w:marTop w:val="0"/>
              <w:marBottom w:val="0"/>
              <w:divBdr>
                <w:top w:val="none" w:sz="0" w:space="0" w:color="auto"/>
                <w:left w:val="none" w:sz="0" w:space="0" w:color="auto"/>
                <w:bottom w:val="none" w:sz="0" w:space="0" w:color="auto"/>
                <w:right w:val="none" w:sz="0" w:space="0" w:color="auto"/>
              </w:divBdr>
            </w:div>
            <w:div w:id="1217012706">
              <w:marLeft w:val="0"/>
              <w:marRight w:val="0"/>
              <w:marTop w:val="0"/>
              <w:marBottom w:val="0"/>
              <w:divBdr>
                <w:top w:val="none" w:sz="0" w:space="0" w:color="auto"/>
                <w:left w:val="none" w:sz="0" w:space="0" w:color="auto"/>
                <w:bottom w:val="none" w:sz="0" w:space="0" w:color="auto"/>
                <w:right w:val="none" w:sz="0" w:space="0" w:color="auto"/>
              </w:divBdr>
            </w:div>
            <w:div w:id="391850201">
              <w:marLeft w:val="0"/>
              <w:marRight w:val="0"/>
              <w:marTop w:val="0"/>
              <w:marBottom w:val="0"/>
              <w:divBdr>
                <w:top w:val="none" w:sz="0" w:space="0" w:color="auto"/>
                <w:left w:val="none" w:sz="0" w:space="0" w:color="auto"/>
                <w:bottom w:val="none" w:sz="0" w:space="0" w:color="auto"/>
                <w:right w:val="none" w:sz="0" w:space="0" w:color="auto"/>
              </w:divBdr>
            </w:div>
            <w:div w:id="683940784">
              <w:marLeft w:val="0"/>
              <w:marRight w:val="0"/>
              <w:marTop w:val="0"/>
              <w:marBottom w:val="0"/>
              <w:divBdr>
                <w:top w:val="none" w:sz="0" w:space="0" w:color="auto"/>
                <w:left w:val="none" w:sz="0" w:space="0" w:color="auto"/>
                <w:bottom w:val="none" w:sz="0" w:space="0" w:color="auto"/>
                <w:right w:val="none" w:sz="0" w:space="0" w:color="auto"/>
              </w:divBdr>
            </w:div>
            <w:div w:id="1011955326">
              <w:marLeft w:val="0"/>
              <w:marRight w:val="0"/>
              <w:marTop w:val="0"/>
              <w:marBottom w:val="0"/>
              <w:divBdr>
                <w:top w:val="none" w:sz="0" w:space="0" w:color="auto"/>
                <w:left w:val="none" w:sz="0" w:space="0" w:color="auto"/>
                <w:bottom w:val="none" w:sz="0" w:space="0" w:color="auto"/>
                <w:right w:val="none" w:sz="0" w:space="0" w:color="auto"/>
              </w:divBdr>
            </w:div>
            <w:div w:id="203057988">
              <w:marLeft w:val="0"/>
              <w:marRight w:val="0"/>
              <w:marTop w:val="0"/>
              <w:marBottom w:val="0"/>
              <w:divBdr>
                <w:top w:val="none" w:sz="0" w:space="0" w:color="auto"/>
                <w:left w:val="none" w:sz="0" w:space="0" w:color="auto"/>
                <w:bottom w:val="none" w:sz="0" w:space="0" w:color="auto"/>
                <w:right w:val="none" w:sz="0" w:space="0" w:color="auto"/>
              </w:divBdr>
            </w:div>
            <w:div w:id="700981434">
              <w:marLeft w:val="0"/>
              <w:marRight w:val="0"/>
              <w:marTop w:val="0"/>
              <w:marBottom w:val="0"/>
              <w:divBdr>
                <w:top w:val="none" w:sz="0" w:space="0" w:color="auto"/>
                <w:left w:val="none" w:sz="0" w:space="0" w:color="auto"/>
                <w:bottom w:val="none" w:sz="0" w:space="0" w:color="auto"/>
                <w:right w:val="none" w:sz="0" w:space="0" w:color="auto"/>
              </w:divBdr>
            </w:div>
            <w:div w:id="501625929">
              <w:marLeft w:val="0"/>
              <w:marRight w:val="0"/>
              <w:marTop w:val="0"/>
              <w:marBottom w:val="0"/>
              <w:divBdr>
                <w:top w:val="none" w:sz="0" w:space="0" w:color="auto"/>
                <w:left w:val="none" w:sz="0" w:space="0" w:color="auto"/>
                <w:bottom w:val="none" w:sz="0" w:space="0" w:color="auto"/>
                <w:right w:val="none" w:sz="0" w:space="0" w:color="auto"/>
              </w:divBdr>
            </w:div>
            <w:div w:id="1882980909">
              <w:marLeft w:val="0"/>
              <w:marRight w:val="0"/>
              <w:marTop w:val="0"/>
              <w:marBottom w:val="0"/>
              <w:divBdr>
                <w:top w:val="none" w:sz="0" w:space="0" w:color="auto"/>
                <w:left w:val="none" w:sz="0" w:space="0" w:color="auto"/>
                <w:bottom w:val="none" w:sz="0" w:space="0" w:color="auto"/>
                <w:right w:val="none" w:sz="0" w:space="0" w:color="auto"/>
              </w:divBdr>
            </w:div>
            <w:div w:id="318653848">
              <w:marLeft w:val="0"/>
              <w:marRight w:val="0"/>
              <w:marTop w:val="0"/>
              <w:marBottom w:val="0"/>
              <w:divBdr>
                <w:top w:val="none" w:sz="0" w:space="0" w:color="auto"/>
                <w:left w:val="none" w:sz="0" w:space="0" w:color="auto"/>
                <w:bottom w:val="none" w:sz="0" w:space="0" w:color="auto"/>
                <w:right w:val="none" w:sz="0" w:space="0" w:color="auto"/>
              </w:divBdr>
            </w:div>
            <w:div w:id="33778286">
              <w:marLeft w:val="0"/>
              <w:marRight w:val="0"/>
              <w:marTop w:val="0"/>
              <w:marBottom w:val="0"/>
              <w:divBdr>
                <w:top w:val="none" w:sz="0" w:space="0" w:color="auto"/>
                <w:left w:val="none" w:sz="0" w:space="0" w:color="auto"/>
                <w:bottom w:val="none" w:sz="0" w:space="0" w:color="auto"/>
                <w:right w:val="none" w:sz="0" w:space="0" w:color="auto"/>
              </w:divBdr>
            </w:div>
            <w:div w:id="766383733">
              <w:marLeft w:val="0"/>
              <w:marRight w:val="0"/>
              <w:marTop w:val="0"/>
              <w:marBottom w:val="0"/>
              <w:divBdr>
                <w:top w:val="none" w:sz="0" w:space="0" w:color="auto"/>
                <w:left w:val="none" w:sz="0" w:space="0" w:color="auto"/>
                <w:bottom w:val="none" w:sz="0" w:space="0" w:color="auto"/>
                <w:right w:val="none" w:sz="0" w:space="0" w:color="auto"/>
              </w:divBdr>
            </w:div>
            <w:div w:id="500465034">
              <w:marLeft w:val="0"/>
              <w:marRight w:val="0"/>
              <w:marTop w:val="0"/>
              <w:marBottom w:val="0"/>
              <w:divBdr>
                <w:top w:val="none" w:sz="0" w:space="0" w:color="auto"/>
                <w:left w:val="none" w:sz="0" w:space="0" w:color="auto"/>
                <w:bottom w:val="none" w:sz="0" w:space="0" w:color="auto"/>
                <w:right w:val="none" w:sz="0" w:space="0" w:color="auto"/>
              </w:divBdr>
            </w:div>
            <w:div w:id="1029375375">
              <w:marLeft w:val="0"/>
              <w:marRight w:val="0"/>
              <w:marTop w:val="0"/>
              <w:marBottom w:val="0"/>
              <w:divBdr>
                <w:top w:val="none" w:sz="0" w:space="0" w:color="auto"/>
                <w:left w:val="none" w:sz="0" w:space="0" w:color="auto"/>
                <w:bottom w:val="none" w:sz="0" w:space="0" w:color="auto"/>
                <w:right w:val="none" w:sz="0" w:space="0" w:color="auto"/>
              </w:divBdr>
            </w:div>
            <w:div w:id="1282496890">
              <w:marLeft w:val="0"/>
              <w:marRight w:val="0"/>
              <w:marTop w:val="0"/>
              <w:marBottom w:val="0"/>
              <w:divBdr>
                <w:top w:val="none" w:sz="0" w:space="0" w:color="auto"/>
                <w:left w:val="none" w:sz="0" w:space="0" w:color="auto"/>
                <w:bottom w:val="none" w:sz="0" w:space="0" w:color="auto"/>
                <w:right w:val="none" w:sz="0" w:space="0" w:color="auto"/>
              </w:divBdr>
            </w:div>
            <w:div w:id="1014038990">
              <w:marLeft w:val="0"/>
              <w:marRight w:val="0"/>
              <w:marTop w:val="0"/>
              <w:marBottom w:val="0"/>
              <w:divBdr>
                <w:top w:val="none" w:sz="0" w:space="0" w:color="auto"/>
                <w:left w:val="none" w:sz="0" w:space="0" w:color="auto"/>
                <w:bottom w:val="none" w:sz="0" w:space="0" w:color="auto"/>
                <w:right w:val="none" w:sz="0" w:space="0" w:color="auto"/>
              </w:divBdr>
            </w:div>
            <w:div w:id="1318998090">
              <w:marLeft w:val="0"/>
              <w:marRight w:val="0"/>
              <w:marTop w:val="0"/>
              <w:marBottom w:val="0"/>
              <w:divBdr>
                <w:top w:val="none" w:sz="0" w:space="0" w:color="auto"/>
                <w:left w:val="none" w:sz="0" w:space="0" w:color="auto"/>
                <w:bottom w:val="none" w:sz="0" w:space="0" w:color="auto"/>
                <w:right w:val="none" w:sz="0" w:space="0" w:color="auto"/>
              </w:divBdr>
            </w:div>
            <w:div w:id="898708694">
              <w:marLeft w:val="0"/>
              <w:marRight w:val="0"/>
              <w:marTop w:val="0"/>
              <w:marBottom w:val="0"/>
              <w:divBdr>
                <w:top w:val="none" w:sz="0" w:space="0" w:color="auto"/>
                <w:left w:val="none" w:sz="0" w:space="0" w:color="auto"/>
                <w:bottom w:val="none" w:sz="0" w:space="0" w:color="auto"/>
                <w:right w:val="none" w:sz="0" w:space="0" w:color="auto"/>
              </w:divBdr>
            </w:div>
            <w:div w:id="2113435033">
              <w:marLeft w:val="0"/>
              <w:marRight w:val="0"/>
              <w:marTop w:val="0"/>
              <w:marBottom w:val="0"/>
              <w:divBdr>
                <w:top w:val="none" w:sz="0" w:space="0" w:color="auto"/>
                <w:left w:val="none" w:sz="0" w:space="0" w:color="auto"/>
                <w:bottom w:val="none" w:sz="0" w:space="0" w:color="auto"/>
                <w:right w:val="none" w:sz="0" w:space="0" w:color="auto"/>
              </w:divBdr>
            </w:div>
            <w:div w:id="463742164">
              <w:marLeft w:val="0"/>
              <w:marRight w:val="0"/>
              <w:marTop w:val="0"/>
              <w:marBottom w:val="0"/>
              <w:divBdr>
                <w:top w:val="none" w:sz="0" w:space="0" w:color="auto"/>
                <w:left w:val="none" w:sz="0" w:space="0" w:color="auto"/>
                <w:bottom w:val="none" w:sz="0" w:space="0" w:color="auto"/>
                <w:right w:val="none" w:sz="0" w:space="0" w:color="auto"/>
              </w:divBdr>
            </w:div>
            <w:div w:id="1954364634">
              <w:marLeft w:val="0"/>
              <w:marRight w:val="0"/>
              <w:marTop w:val="0"/>
              <w:marBottom w:val="0"/>
              <w:divBdr>
                <w:top w:val="none" w:sz="0" w:space="0" w:color="auto"/>
                <w:left w:val="none" w:sz="0" w:space="0" w:color="auto"/>
                <w:bottom w:val="none" w:sz="0" w:space="0" w:color="auto"/>
                <w:right w:val="none" w:sz="0" w:space="0" w:color="auto"/>
              </w:divBdr>
            </w:div>
            <w:div w:id="527134891">
              <w:marLeft w:val="0"/>
              <w:marRight w:val="0"/>
              <w:marTop w:val="0"/>
              <w:marBottom w:val="0"/>
              <w:divBdr>
                <w:top w:val="none" w:sz="0" w:space="0" w:color="auto"/>
                <w:left w:val="none" w:sz="0" w:space="0" w:color="auto"/>
                <w:bottom w:val="none" w:sz="0" w:space="0" w:color="auto"/>
                <w:right w:val="none" w:sz="0" w:space="0" w:color="auto"/>
              </w:divBdr>
            </w:div>
            <w:div w:id="209264140">
              <w:marLeft w:val="0"/>
              <w:marRight w:val="0"/>
              <w:marTop w:val="0"/>
              <w:marBottom w:val="0"/>
              <w:divBdr>
                <w:top w:val="none" w:sz="0" w:space="0" w:color="auto"/>
                <w:left w:val="none" w:sz="0" w:space="0" w:color="auto"/>
                <w:bottom w:val="none" w:sz="0" w:space="0" w:color="auto"/>
                <w:right w:val="none" w:sz="0" w:space="0" w:color="auto"/>
              </w:divBdr>
            </w:div>
            <w:div w:id="1154763843">
              <w:marLeft w:val="0"/>
              <w:marRight w:val="0"/>
              <w:marTop w:val="0"/>
              <w:marBottom w:val="0"/>
              <w:divBdr>
                <w:top w:val="none" w:sz="0" w:space="0" w:color="auto"/>
                <w:left w:val="none" w:sz="0" w:space="0" w:color="auto"/>
                <w:bottom w:val="none" w:sz="0" w:space="0" w:color="auto"/>
                <w:right w:val="none" w:sz="0" w:space="0" w:color="auto"/>
              </w:divBdr>
            </w:div>
            <w:div w:id="917710331">
              <w:marLeft w:val="0"/>
              <w:marRight w:val="0"/>
              <w:marTop w:val="0"/>
              <w:marBottom w:val="0"/>
              <w:divBdr>
                <w:top w:val="none" w:sz="0" w:space="0" w:color="auto"/>
                <w:left w:val="none" w:sz="0" w:space="0" w:color="auto"/>
                <w:bottom w:val="none" w:sz="0" w:space="0" w:color="auto"/>
                <w:right w:val="none" w:sz="0" w:space="0" w:color="auto"/>
              </w:divBdr>
            </w:div>
            <w:div w:id="609170960">
              <w:marLeft w:val="0"/>
              <w:marRight w:val="0"/>
              <w:marTop w:val="0"/>
              <w:marBottom w:val="0"/>
              <w:divBdr>
                <w:top w:val="none" w:sz="0" w:space="0" w:color="auto"/>
                <w:left w:val="none" w:sz="0" w:space="0" w:color="auto"/>
                <w:bottom w:val="none" w:sz="0" w:space="0" w:color="auto"/>
                <w:right w:val="none" w:sz="0" w:space="0" w:color="auto"/>
              </w:divBdr>
            </w:div>
            <w:div w:id="546335054">
              <w:marLeft w:val="0"/>
              <w:marRight w:val="0"/>
              <w:marTop w:val="0"/>
              <w:marBottom w:val="0"/>
              <w:divBdr>
                <w:top w:val="none" w:sz="0" w:space="0" w:color="auto"/>
                <w:left w:val="none" w:sz="0" w:space="0" w:color="auto"/>
                <w:bottom w:val="none" w:sz="0" w:space="0" w:color="auto"/>
                <w:right w:val="none" w:sz="0" w:space="0" w:color="auto"/>
              </w:divBdr>
            </w:div>
            <w:div w:id="68040503">
              <w:marLeft w:val="0"/>
              <w:marRight w:val="0"/>
              <w:marTop w:val="0"/>
              <w:marBottom w:val="0"/>
              <w:divBdr>
                <w:top w:val="none" w:sz="0" w:space="0" w:color="auto"/>
                <w:left w:val="none" w:sz="0" w:space="0" w:color="auto"/>
                <w:bottom w:val="none" w:sz="0" w:space="0" w:color="auto"/>
                <w:right w:val="none" w:sz="0" w:space="0" w:color="auto"/>
              </w:divBdr>
            </w:div>
            <w:div w:id="1521158370">
              <w:marLeft w:val="0"/>
              <w:marRight w:val="0"/>
              <w:marTop w:val="0"/>
              <w:marBottom w:val="0"/>
              <w:divBdr>
                <w:top w:val="none" w:sz="0" w:space="0" w:color="auto"/>
                <w:left w:val="none" w:sz="0" w:space="0" w:color="auto"/>
                <w:bottom w:val="none" w:sz="0" w:space="0" w:color="auto"/>
                <w:right w:val="none" w:sz="0" w:space="0" w:color="auto"/>
              </w:divBdr>
            </w:div>
            <w:div w:id="1163397186">
              <w:marLeft w:val="0"/>
              <w:marRight w:val="0"/>
              <w:marTop w:val="0"/>
              <w:marBottom w:val="0"/>
              <w:divBdr>
                <w:top w:val="none" w:sz="0" w:space="0" w:color="auto"/>
                <w:left w:val="none" w:sz="0" w:space="0" w:color="auto"/>
                <w:bottom w:val="none" w:sz="0" w:space="0" w:color="auto"/>
                <w:right w:val="none" w:sz="0" w:space="0" w:color="auto"/>
              </w:divBdr>
            </w:div>
            <w:div w:id="1154570933">
              <w:marLeft w:val="0"/>
              <w:marRight w:val="0"/>
              <w:marTop w:val="0"/>
              <w:marBottom w:val="0"/>
              <w:divBdr>
                <w:top w:val="none" w:sz="0" w:space="0" w:color="auto"/>
                <w:left w:val="none" w:sz="0" w:space="0" w:color="auto"/>
                <w:bottom w:val="none" w:sz="0" w:space="0" w:color="auto"/>
                <w:right w:val="none" w:sz="0" w:space="0" w:color="auto"/>
              </w:divBdr>
            </w:div>
            <w:div w:id="1926693983">
              <w:marLeft w:val="0"/>
              <w:marRight w:val="0"/>
              <w:marTop w:val="0"/>
              <w:marBottom w:val="0"/>
              <w:divBdr>
                <w:top w:val="none" w:sz="0" w:space="0" w:color="auto"/>
                <w:left w:val="none" w:sz="0" w:space="0" w:color="auto"/>
                <w:bottom w:val="none" w:sz="0" w:space="0" w:color="auto"/>
                <w:right w:val="none" w:sz="0" w:space="0" w:color="auto"/>
              </w:divBdr>
            </w:div>
            <w:div w:id="862980736">
              <w:marLeft w:val="0"/>
              <w:marRight w:val="0"/>
              <w:marTop w:val="0"/>
              <w:marBottom w:val="0"/>
              <w:divBdr>
                <w:top w:val="none" w:sz="0" w:space="0" w:color="auto"/>
                <w:left w:val="none" w:sz="0" w:space="0" w:color="auto"/>
                <w:bottom w:val="none" w:sz="0" w:space="0" w:color="auto"/>
                <w:right w:val="none" w:sz="0" w:space="0" w:color="auto"/>
              </w:divBdr>
            </w:div>
            <w:div w:id="1277325151">
              <w:marLeft w:val="0"/>
              <w:marRight w:val="0"/>
              <w:marTop w:val="0"/>
              <w:marBottom w:val="0"/>
              <w:divBdr>
                <w:top w:val="none" w:sz="0" w:space="0" w:color="auto"/>
                <w:left w:val="none" w:sz="0" w:space="0" w:color="auto"/>
                <w:bottom w:val="none" w:sz="0" w:space="0" w:color="auto"/>
                <w:right w:val="none" w:sz="0" w:space="0" w:color="auto"/>
              </w:divBdr>
            </w:div>
            <w:div w:id="942421109">
              <w:marLeft w:val="0"/>
              <w:marRight w:val="0"/>
              <w:marTop w:val="0"/>
              <w:marBottom w:val="0"/>
              <w:divBdr>
                <w:top w:val="none" w:sz="0" w:space="0" w:color="auto"/>
                <w:left w:val="none" w:sz="0" w:space="0" w:color="auto"/>
                <w:bottom w:val="none" w:sz="0" w:space="0" w:color="auto"/>
                <w:right w:val="none" w:sz="0" w:space="0" w:color="auto"/>
              </w:divBdr>
            </w:div>
            <w:div w:id="211617031">
              <w:marLeft w:val="0"/>
              <w:marRight w:val="0"/>
              <w:marTop w:val="0"/>
              <w:marBottom w:val="0"/>
              <w:divBdr>
                <w:top w:val="none" w:sz="0" w:space="0" w:color="auto"/>
                <w:left w:val="none" w:sz="0" w:space="0" w:color="auto"/>
                <w:bottom w:val="none" w:sz="0" w:space="0" w:color="auto"/>
                <w:right w:val="none" w:sz="0" w:space="0" w:color="auto"/>
              </w:divBdr>
            </w:div>
            <w:div w:id="2030641877">
              <w:marLeft w:val="0"/>
              <w:marRight w:val="0"/>
              <w:marTop w:val="0"/>
              <w:marBottom w:val="0"/>
              <w:divBdr>
                <w:top w:val="none" w:sz="0" w:space="0" w:color="auto"/>
                <w:left w:val="none" w:sz="0" w:space="0" w:color="auto"/>
                <w:bottom w:val="none" w:sz="0" w:space="0" w:color="auto"/>
                <w:right w:val="none" w:sz="0" w:space="0" w:color="auto"/>
              </w:divBdr>
            </w:div>
            <w:div w:id="1368679407">
              <w:marLeft w:val="0"/>
              <w:marRight w:val="0"/>
              <w:marTop w:val="0"/>
              <w:marBottom w:val="0"/>
              <w:divBdr>
                <w:top w:val="none" w:sz="0" w:space="0" w:color="auto"/>
                <w:left w:val="none" w:sz="0" w:space="0" w:color="auto"/>
                <w:bottom w:val="none" w:sz="0" w:space="0" w:color="auto"/>
                <w:right w:val="none" w:sz="0" w:space="0" w:color="auto"/>
              </w:divBdr>
            </w:div>
            <w:div w:id="1673101056">
              <w:marLeft w:val="0"/>
              <w:marRight w:val="0"/>
              <w:marTop w:val="0"/>
              <w:marBottom w:val="0"/>
              <w:divBdr>
                <w:top w:val="none" w:sz="0" w:space="0" w:color="auto"/>
                <w:left w:val="none" w:sz="0" w:space="0" w:color="auto"/>
                <w:bottom w:val="none" w:sz="0" w:space="0" w:color="auto"/>
                <w:right w:val="none" w:sz="0" w:space="0" w:color="auto"/>
              </w:divBdr>
            </w:div>
            <w:div w:id="1519736744">
              <w:marLeft w:val="0"/>
              <w:marRight w:val="0"/>
              <w:marTop w:val="0"/>
              <w:marBottom w:val="0"/>
              <w:divBdr>
                <w:top w:val="none" w:sz="0" w:space="0" w:color="auto"/>
                <w:left w:val="none" w:sz="0" w:space="0" w:color="auto"/>
                <w:bottom w:val="none" w:sz="0" w:space="0" w:color="auto"/>
                <w:right w:val="none" w:sz="0" w:space="0" w:color="auto"/>
              </w:divBdr>
            </w:div>
            <w:div w:id="1818262444">
              <w:marLeft w:val="0"/>
              <w:marRight w:val="0"/>
              <w:marTop w:val="0"/>
              <w:marBottom w:val="0"/>
              <w:divBdr>
                <w:top w:val="none" w:sz="0" w:space="0" w:color="auto"/>
                <w:left w:val="none" w:sz="0" w:space="0" w:color="auto"/>
                <w:bottom w:val="none" w:sz="0" w:space="0" w:color="auto"/>
                <w:right w:val="none" w:sz="0" w:space="0" w:color="auto"/>
              </w:divBdr>
            </w:div>
            <w:div w:id="526451415">
              <w:marLeft w:val="0"/>
              <w:marRight w:val="0"/>
              <w:marTop w:val="0"/>
              <w:marBottom w:val="0"/>
              <w:divBdr>
                <w:top w:val="none" w:sz="0" w:space="0" w:color="auto"/>
                <w:left w:val="none" w:sz="0" w:space="0" w:color="auto"/>
                <w:bottom w:val="none" w:sz="0" w:space="0" w:color="auto"/>
                <w:right w:val="none" w:sz="0" w:space="0" w:color="auto"/>
              </w:divBdr>
            </w:div>
            <w:div w:id="1783458205">
              <w:marLeft w:val="0"/>
              <w:marRight w:val="0"/>
              <w:marTop w:val="0"/>
              <w:marBottom w:val="0"/>
              <w:divBdr>
                <w:top w:val="none" w:sz="0" w:space="0" w:color="auto"/>
                <w:left w:val="none" w:sz="0" w:space="0" w:color="auto"/>
                <w:bottom w:val="none" w:sz="0" w:space="0" w:color="auto"/>
                <w:right w:val="none" w:sz="0" w:space="0" w:color="auto"/>
              </w:divBdr>
            </w:div>
            <w:div w:id="1384478142">
              <w:marLeft w:val="0"/>
              <w:marRight w:val="0"/>
              <w:marTop w:val="0"/>
              <w:marBottom w:val="0"/>
              <w:divBdr>
                <w:top w:val="none" w:sz="0" w:space="0" w:color="auto"/>
                <w:left w:val="none" w:sz="0" w:space="0" w:color="auto"/>
                <w:bottom w:val="none" w:sz="0" w:space="0" w:color="auto"/>
                <w:right w:val="none" w:sz="0" w:space="0" w:color="auto"/>
              </w:divBdr>
            </w:div>
            <w:div w:id="403795056">
              <w:marLeft w:val="0"/>
              <w:marRight w:val="0"/>
              <w:marTop w:val="0"/>
              <w:marBottom w:val="0"/>
              <w:divBdr>
                <w:top w:val="none" w:sz="0" w:space="0" w:color="auto"/>
                <w:left w:val="none" w:sz="0" w:space="0" w:color="auto"/>
                <w:bottom w:val="none" w:sz="0" w:space="0" w:color="auto"/>
                <w:right w:val="none" w:sz="0" w:space="0" w:color="auto"/>
              </w:divBdr>
            </w:div>
            <w:div w:id="954799089">
              <w:marLeft w:val="0"/>
              <w:marRight w:val="0"/>
              <w:marTop w:val="0"/>
              <w:marBottom w:val="0"/>
              <w:divBdr>
                <w:top w:val="none" w:sz="0" w:space="0" w:color="auto"/>
                <w:left w:val="none" w:sz="0" w:space="0" w:color="auto"/>
                <w:bottom w:val="none" w:sz="0" w:space="0" w:color="auto"/>
                <w:right w:val="none" w:sz="0" w:space="0" w:color="auto"/>
              </w:divBdr>
            </w:div>
            <w:div w:id="358697993">
              <w:marLeft w:val="0"/>
              <w:marRight w:val="0"/>
              <w:marTop w:val="0"/>
              <w:marBottom w:val="0"/>
              <w:divBdr>
                <w:top w:val="none" w:sz="0" w:space="0" w:color="auto"/>
                <w:left w:val="none" w:sz="0" w:space="0" w:color="auto"/>
                <w:bottom w:val="none" w:sz="0" w:space="0" w:color="auto"/>
                <w:right w:val="none" w:sz="0" w:space="0" w:color="auto"/>
              </w:divBdr>
            </w:div>
            <w:div w:id="186336431">
              <w:marLeft w:val="0"/>
              <w:marRight w:val="0"/>
              <w:marTop w:val="0"/>
              <w:marBottom w:val="0"/>
              <w:divBdr>
                <w:top w:val="none" w:sz="0" w:space="0" w:color="auto"/>
                <w:left w:val="none" w:sz="0" w:space="0" w:color="auto"/>
                <w:bottom w:val="none" w:sz="0" w:space="0" w:color="auto"/>
                <w:right w:val="none" w:sz="0" w:space="0" w:color="auto"/>
              </w:divBdr>
            </w:div>
            <w:div w:id="19091091">
              <w:marLeft w:val="0"/>
              <w:marRight w:val="0"/>
              <w:marTop w:val="0"/>
              <w:marBottom w:val="0"/>
              <w:divBdr>
                <w:top w:val="none" w:sz="0" w:space="0" w:color="auto"/>
                <w:left w:val="none" w:sz="0" w:space="0" w:color="auto"/>
                <w:bottom w:val="none" w:sz="0" w:space="0" w:color="auto"/>
                <w:right w:val="none" w:sz="0" w:space="0" w:color="auto"/>
              </w:divBdr>
            </w:div>
            <w:div w:id="130633204">
              <w:marLeft w:val="0"/>
              <w:marRight w:val="0"/>
              <w:marTop w:val="0"/>
              <w:marBottom w:val="0"/>
              <w:divBdr>
                <w:top w:val="none" w:sz="0" w:space="0" w:color="auto"/>
                <w:left w:val="none" w:sz="0" w:space="0" w:color="auto"/>
                <w:bottom w:val="none" w:sz="0" w:space="0" w:color="auto"/>
                <w:right w:val="none" w:sz="0" w:space="0" w:color="auto"/>
              </w:divBdr>
            </w:div>
            <w:div w:id="1002582302">
              <w:marLeft w:val="0"/>
              <w:marRight w:val="0"/>
              <w:marTop w:val="0"/>
              <w:marBottom w:val="0"/>
              <w:divBdr>
                <w:top w:val="none" w:sz="0" w:space="0" w:color="auto"/>
                <w:left w:val="none" w:sz="0" w:space="0" w:color="auto"/>
                <w:bottom w:val="none" w:sz="0" w:space="0" w:color="auto"/>
                <w:right w:val="none" w:sz="0" w:space="0" w:color="auto"/>
              </w:divBdr>
            </w:div>
            <w:div w:id="1523933479">
              <w:marLeft w:val="0"/>
              <w:marRight w:val="0"/>
              <w:marTop w:val="0"/>
              <w:marBottom w:val="0"/>
              <w:divBdr>
                <w:top w:val="none" w:sz="0" w:space="0" w:color="auto"/>
                <w:left w:val="none" w:sz="0" w:space="0" w:color="auto"/>
                <w:bottom w:val="none" w:sz="0" w:space="0" w:color="auto"/>
                <w:right w:val="none" w:sz="0" w:space="0" w:color="auto"/>
              </w:divBdr>
            </w:div>
            <w:div w:id="1174540175">
              <w:marLeft w:val="0"/>
              <w:marRight w:val="0"/>
              <w:marTop w:val="0"/>
              <w:marBottom w:val="0"/>
              <w:divBdr>
                <w:top w:val="none" w:sz="0" w:space="0" w:color="auto"/>
                <w:left w:val="none" w:sz="0" w:space="0" w:color="auto"/>
                <w:bottom w:val="none" w:sz="0" w:space="0" w:color="auto"/>
                <w:right w:val="none" w:sz="0" w:space="0" w:color="auto"/>
              </w:divBdr>
            </w:div>
            <w:div w:id="2023310789">
              <w:marLeft w:val="0"/>
              <w:marRight w:val="0"/>
              <w:marTop w:val="0"/>
              <w:marBottom w:val="0"/>
              <w:divBdr>
                <w:top w:val="none" w:sz="0" w:space="0" w:color="auto"/>
                <w:left w:val="none" w:sz="0" w:space="0" w:color="auto"/>
                <w:bottom w:val="none" w:sz="0" w:space="0" w:color="auto"/>
                <w:right w:val="none" w:sz="0" w:space="0" w:color="auto"/>
              </w:divBdr>
            </w:div>
            <w:div w:id="1176001644">
              <w:marLeft w:val="0"/>
              <w:marRight w:val="0"/>
              <w:marTop w:val="0"/>
              <w:marBottom w:val="0"/>
              <w:divBdr>
                <w:top w:val="none" w:sz="0" w:space="0" w:color="auto"/>
                <w:left w:val="none" w:sz="0" w:space="0" w:color="auto"/>
                <w:bottom w:val="none" w:sz="0" w:space="0" w:color="auto"/>
                <w:right w:val="none" w:sz="0" w:space="0" w:color="auto"/>
              </w:divBdr>
            </w:div>
            <w:div w:id="1108040999">
              <w:marLeft w:val="0"/>
              <w:marRight w:val="0"/>
              <w:marTop w:val="0"/>
              <w:marBottom w:val="0"/>
              <w:divBdr>
                <w:top w:val="none" w:sz="0" w:space="0" w:color="auto"/>
                <w:left w:val="none" w:sz="0" w:space="0" w:color="auto"/>
                <w:bottom w:val="none" w:sz="0" w:space="0" w:color="auto"/>
                <w:right w:val="none" w:sz="0" w:space="0" w:color="auto"/>
              </w:divBdr>
            </w:div>
            <w:div w:id="1385104779">
              <w:marLeft w:val="0"/>
              <w:marRight w:val="0"/>
              <w:marTop w:val="0"/>
              <w:marBottom w:val="0"/>
              <w:divBdr>
                <w:top w:val="none" w:sz="0" w:space="0" w:color="auto"/>
                <w:left w:val="none" w:sz="0" w:space="0" w:color="auto"/>
                <w:bottom w:val="none" w:sz="0" w:space="0" w:color="auto"/>
                <w:right w:val="none" w:sz="0" w:space="0" w:color="auto"/>
              </w:divBdr>
            </w:div>
            <w:div w:id="1000280041">
              <w:marLeft w:val="0"/>
              <w:marRight w:val="0"/>
              <w:marTop w:val="0"/>
              <w:marBottom w:val="0"/>
              <w:divBdr>
                <w:top w:val="none" w:sz="0" w:space="0" w:color="auto"/>
                <w:left w:val="none" w:sz="0" w:space="0" w:color="auto"/>
                <w:bottom w:val="none" w:sz="0" w:space="0" w:color="auto"/>
                <w:right w:val="none" w:sz="0" w:space="0" w:color="auto"/>
              </w:divBdr>
            </w:div>
            <w:div w:id="2082171460">
              <w:marLeft w:val="0"/>
              <w:marRight w:val="0"/>
              <w:marTop w:val="0"/>
              <w:marBottom w:val="0"/>
              <w:divBdr>
                <w:top w:val="none" w:sz="0" w:space="0" w:color="auto"/>
                <w:left w:val="none" w:sz="0" w:space="0" w:color="auto"/>
                <w:bottom w:val="none" w:sz="0" w:space="0" w:color="auto"/>
                <w:right w:val="none" w:sz="0" w:space="0" w:color="auto"/>
              </w:divBdr>
            </w:div>
            <w:div w:id="1514341329">
              <w:marLeft w:val="0"/>
              <w:marRight w:val="0"/>
              <w:marTop w:val="0"/>
              <w:marBottom w:val="0"/>
              <w:divBdr>
                <w:top w:val="none" w:sz="0" w:space="0" w:color="auto"/>
                <w:left w:val="none" w:sz="0" w:space="0" w:color="auto"/>
                <w:bottom w:val="none" w:sz="0" w:space="0" w:color="auto"/>
                <w:right w:val="none" w:sz="0" w:space="0" w:color="auto"/>
              </w:divBdr>
            </w:div>
            <w:div w:id="1877690310">
              <w:marLeft w:val="0"/>
              <w:marRight w:val="0"/>
              <w:marTop w:val="0"/>
              <w:marBottom w:val="0"/>
              <w:divBdr>
                <w:top w:val="none" w:sz="0" w:space="0" w:color="auto"/>
                <w:left w:val="none" w:sz="0" w:space="0" w:color="auto"/>
                <w:bottom w:val="none" w:sz="0" w:space="0" w:color="auto"/>
                <w:right w:val="none" w:sz="0" w:space="0" w:color="auto"/>
              </w:divBdr>
            </w:div>
            <w:div w:id="496844962">
              <w:marLeft w:val="0"/>
              <w:marRight w:val="0"/>
              <w:marTop w:val="0"/>
              <w:marBottom w:val="0"/>
              <w:divBdr>
                <w:top w:val="none" w:sz="0" w:space="0" w:color="auto"/>
                <w:left w:val="none" w:sz="0" w:space="0" w:color="auto"/>
                <w:bottom w:val="none" w:sz="0" w:space="0" w:color="auto"/>
                <w:right w:val="none" w:sz="0" w:space="0" w:color="auto"/>
              </w:divBdr>
            </w:div>
            <w:div w:id="330329345">
              <w:marLeft w:val="0"/>
              <w:marRight w:val="0"/>
              <w:marTop w:val="0"/>
              <w:marBottom w:val="0"/>
              <w:divBdr>
                <w:top w:val="none" w:sz="0" w:space="0" w:color="auto"/>
                <w:left w:val="none" w:sz="0" w:space="0" w:color="auto"/>
                <w:bottom w:val="none" w:sz="0" w:space="0" w:color="auto"/>
                <w:right w:val="none" w:sz="0" w:space="0" w:color="auto"/>
              </w:divBdr>
            </w:div>
            <w:div w:id="2008630149">
              <w:marLeft w:val="0"/>
              <w:marRight w:val="0"/>
              <w:marTop w:val="0"/>
              <w:marBottom w:val="0"/>
              <w:divBdr>
                <w:top w:val="none" w:sz="0" w:space="0" w:color="auto"/>
                <w:left w:val="none" w:sz="0" w:space="0" w:color="auto"/>
                <w:bottom w:val="none" w:sz="0" w:space="0" w:color="auto"/>
                <w:right w:val="none" w:sz="0" w:space="0" w:color="auto"/>
              </w:divBdr>
            </w:div>
            <w:div w:id="1371568906">
              <w:marLeft w:val="0"/>
              <w:marRight w:val="0"/>
              <w:marTop w:val="0"/>
              <w:marBottom w:val="0"/>
              <w:divBdr>
                <w:top w:val="none" w:sz="0" w:space="0" w:color="auto"/>
                <w:left w:val="none" w:sz="0" w:space="0" w:color="auto"/>
                <w:bottom w:val="none" w:sz="0" w:space="0" w:color="auto"/>
                <w:right w:val="none" w:sz="0" w:space="0" w:color="auto"/>
              </w:divBdr>
            </w:div>
            <w:div w:id="1720090239">
              <w:marLeft w:val="0"/>
              <w:marRight w:val="0"/>
              <w:marTop w:val="0"/>
              <w:marBottom w:val="0"/>
              <w:divBdr>
                <w:top w:val="none" w:sz="0" w:space="0" w:color="auto"/>
                <w:left w:val="none" w:sz="0" w:space="0" w:color="auto"/>
                <w:bottom w:val="none" w:sz="0" w:space="0" w:color="auto"/>
                <w:right w:val="none" w:sz="0" w:space="0" w:color="auto"/>
              </w:divBdr>
            </w:div>
            <w:div w:id="213083990">
              <w:marLeft w:val="0"/>
              <w:marRight w:val="0"/>
              <w:marTop w:val="0"/>
              <w:marBottom w:val="0"/>
              <w:divBdr>
                <w:top w:val="none" w:sz="0" w:space="0" w:color="auto"/>
                <w:left w:val="none" w:sz="0" w:space="0" w:color="auto"/>
                <w:bottom w:val="none" w:sz="0" w:space="0" w:color="auto"/>
                <w:right w:val="none" w:sz="0" w:space="0" w:color="auto"/>
              </w:divBdr>
            </w:div>
            <w:div w:id="36124755">
              <w:marLeft w:val="0"/>
              <w:marRight w:val="0"/>
              <w:marTop w:val="0"/>
              <w:marBottom w:val="0"/>
              <w:divBdr>
                <w:top w:val="none" w:sz="0" w:space="0" w:color="auto"/>
                <w:left w:val="none" w:sz="0" w:space="0" w:color="auto"/>
                <w:bottom w:val="none" w:sz="0" w:space="0" w:color="auto"/>
                <w:right w:val="none" w:sz="0" w:space="0" w:color="auto"/>
              </w:divBdr>
            </w:div>
            <w:div w:id="1666930116">
              <w:marLeft w:val="0"/>
              <w:marRight w:val="0"/>
              <w:marTop w:val="0"/>
              <w:marBottom w:val="0"/>
              <w:divBdr>
                <w:top w:val="none" w:sz="0" w:space="0" w:color="auto"/>
                <w:left w:val="none" w:sz="0" w:space="0" w:color="auto"/>
                <w:bottom w:val="none" w:sz="0" w:space="0" w:color="auto"/>
                <w:right w:val="none" w:sz="0" w:space="0" w:color="auto"/>
              </w:divBdr>
            </w:div>
            <w:div w:id="1398822322">
              <w:marLeft w:val="0"/>
              <w:marRight w:val="0"/>
              <w:marTop w:val="0"/>
              <w:marBottom w:val="0"/>
              <w:divBdr>
                <w:top w:val="none" w:sz="0" w:space="0" w:color="auto"/>
                <w:left w:val="none" w:sz="0" w:space="0" w:color="auto"/>
                <w:bottom w:val="none" w:sz="0" w:space="0" w:color="auto"/>
                <w:right w:val="none" w:sz="0" w:space="0" w:color="auto"/>
              </w:divBdr>
            </w:div>
            <w:div w:id="1005595223">
              <w:marLeft w:val="0"/>
              <w:marRight w:val="0"/>
              <w:marTop w:val="0"/>
              <w:marBottom w:val="0"/>
              <w:divBdr>
                <w:top w:val="none" w:sz="0" w:space="0" w:color="auto"/>
                <w:left w:val="none" w:sz="0" w:space="0" w:color="auto"/>
                <w:bottom w:val="none" w:sz="0" w:space="0" w:color="auto"/>
                <w:right w:val="none" w:sz="0" w:space="0" w:color="auto"/>
              </w:divBdr>
            </w:div>
            <w:div w:id="1491023135">
              <w:marLeft w:val="0"/>
              <w:marRight w:val="0"/>
              <w:marTop w:val="0"/>
              <w:marBottom w:val="0"/>
              <w:divBdr>
                <w:top w:val="none" w:sz="0" w:space="0" w:color="auto"/>
                <w:left w:val="none" w:sz="0" w:space="0" w:color="auto"/>
                <w:bottom w:val="none" w:sz="0" w:space="0" w:color="auto"/>
                <w:right w:val="none" w:sz="0" w:space="0" w:color="auto"/>
              </w:divBdr>
            </w:div>
            <w:div w:id="1798259126">
              <w:marLeft w:val="0"/>
              <w:marRight w:val="0"/>
              <w:marTop w:val="0"/>
              <w:marBottom w:val="0"/>
              <w:divBdr>
                <w:top w:val="none" w:sz="0" w:space="0" w:color="auto"/>
                <w:left w:val="none" w:sz="0" w:space="0" w:color="auto"/>
                <w:bottom w:val="none" w:sz="0" w:space="0" w:color="auto"/>
                <w:right w:val="none" w:sz="0" w:space="0" w:color="auto"/>
              </w:divBdr>
            </w:div>
            <w:div w:id="1891769597">
              <w:marLeft w:val="0"/>
              <w:marRight w:val="0"/>
              <w:marTop w:val="0"/>
              <w:marBottom w:val="0"/>
              <w:divBdr>
                <w:top w:val="none" w:sz="0" w:space="0" w:color="auto"/>
                <w:left w:val="none" w:sz="0" w:space="0" w:color="auto"/>
                <w:bottom w:val="none" w:sz="0" w:space="0" w:color="auto"/>
                <w:right w:val="none" w:sz="0" w:space="0" w:color="auto"/>
              </w:divBdr>
            </w:div>
            <w:div w:id="563760867">
              <w:marLeft w:val="0"/>
              <w:marRight w:val="0"/>
              <w:marTop w:val="0"/>
              <w:marBottom w:val="0"/>
              <w:divBdr>
                <w:top w:val="none" w:sz="0" w:space="0" w:color="auto"/>
                <w:left w:val="none" w:sz="0" w:space="0" w:color="auto"/>
                <w:bottom w:val="none" w:sz="0" w:space="0" w:color="auto"/>
                <w:right w:val="none" w:sz="0" w:space="0" w:color="auto"/>
              </w:divBdr>
            </w:div>
            <w:div w:id="1750614680">
              <w:marLeft w:val="0"/>
              <w:marRight w:val="0"/>
              <w:marTop w:val="0"/>
              <w:marBottom w:val="0"/>
              <w:divBdr>
                <w:top w:val="none" w:sz="0" w:space="0" w:color="auto"/>
                <w:left w:val="none" w:sz="0" w:space="0" w:color="auto"/>
                <w:bottom w:val="none" w:sz="0" w:space="0" w:color="auto"/>
                <w:right w:val="none" w:sz="0" w:space="0" w:color="auto"/>
              </w:divBdr>
            </w:div>
            <w:div w:id="1727297396">
              <w:marLeft w:val="0"/>
              <w:marRight w:val="0"/>
              <w:marTop w:val="0"/>
              <w:marBottom w:val="0"/>
              <w:divBdr>
                <w:top w:val="none" w:sz="0" w:space="0" w:color="auto"/>
                <w:left w:val="none" w:sz="0" w:space="0" w:color="auto"/>
                <w:bottom w:val="none" w:sz="0" w:space="0" w:color="auto"/>
                <w:right w:val="none" w:sz="0" w:space="0" w:color="auto"/>
              </w:divBdr>
            </w:div>
            <w:div w:id="1416971388">
              <w:marLeft w:val="0"/>
              <w:marRight w:val="0"/>
              <w:marTop w:val="0"/>
              <w:marBottom w:val="0"/>
              <w:divBdr>
                <w:top w:val="none" w:sz="0" w:space="0" w:color="auto"/>
                <w:left w:val="none" w:sz="0" w:space="0" w:color="auto"/>
                <w:bottom w:val="none" w:sz="0" w:space="0" w:color="auto"/>
                <w:right w:val="none" w:sz="0" w:space="0" w:color="auto"/>
              </w:divBdr>
            </w:div>
            <w:div w:id="1846283061">
              <w:marLeft w:val="0"/>
              <w:marRight w:val="0"/>
              <w:marTop w:val="0"/>
              <w:marBottom w:val="0"/>
              <w:divBdr>
                <w:top w:val="none" w:sz="0" w:space="0" w:color="auto"/>
                <w:left w:val="none" w:sz="0" w:space="0" w:color="auto"/>
                <w:bottom w:val="none" w:sz="0" w:space="0" w:color="auto"/>
                <w:right w:val="none" w:sz="0" w:space="0" w:color="auto"/>
              </w:divBdr>
            </w:div>
            <w:div w:id="72094624">
              <w:marLeft w:val="0"/>
              <w:marRight w:val="0"/>
              <w:marTop w:val="0"/>
              <w:marBottom w:val="0"/>
              <w:divBdr>
                <w:top w:val="none" w:sz="0" w:space="0" w:color="auto"/>
                <w:left w:val="none" w:sz="0" w:space="0" w:color="auto"/>
                <w:bottom w:val="none" w:sz="0" w:space="0" w:color="auto"/>
                <w:right w:val="none" w:sz="0" w:space="0" w:color="auto"/>
              </w:divBdr>
            </w:div>
            <w:div w:id="1803574000">
              <w:marLeft w:val="0"/>
              <w:marRight w:val="0"/>
              <w:marTop w:val="0"/>
              <w:marBottom w:val="0"/>
              <w:divBdr>
                <w:top w:val="none" w:sz="0" w:space="0" w:color="auto"/>
                <w:left w:val="none" w:sz="0" w:space="0" w:color="auto"/>
                <w:bottom w:val="none" w:sz="0" w:space="0" w:color="auto"/>
                <w:right w:val="none" w:sz="0" w:space="0" w:color="auto"/>
              </w:divBdr>
            </w:div>
            <w:div w:id="1382897377">
              <w:marLeft w:val="0"/>
              <w:marRight w:val="0"/>
              <w:marTop w:val="0"/>
              <w:marBottom w:val="0"/>
              <w:divBdr>
                <w:top w:val="none" w:sz="0" w:space="0" w:color="auto"/>
                <w:left w:val="none" w:sz="0" w:space="0" w:color="auto"/>
                <w:bottom w:val="none" w:sz="0" w:space="0" w:color="auto"/>
                <w:right w:val="none" w:sz="0" w:space="0" w:color="auto"/>
              </w:divBdr>
            </w:div>
            <w:div w:id="299505308">
              <w:marLeft w:val="0"/>
              <w:marRight w:val="0"/>
              <w:marTop w:val="0"/>
              <w:marBottom w:val="0"/>
              <w:divBdr>
                <w:top w:val="none" w:sz="0" w:space="0" w:color="auto"/>
                <w:left w:val="none" w:sz="0" w:space="0" w:color="auto"/>
                <w:bottom w:val="none" w:sz="0" w:space="0" w:color="auto"/>
                <w:right w:val="none" w:sz="0" w:space="0" w:color="auto"/>
              </w:divBdr>
            </w:div>
            <w:div w:id="1914121457">
              <w:marLeft w:val="0"/>
              <w:marRight w:val="0"/>
              <w:marTop w:val="0"/>
              <w:marBottom w:val="0"/>
              <w:divBdr>
                <w:top w:val="none" w:sz="0" w:space="0" w:color="auto"/>
                <w:left w:val="none" w:sz="0" w:space="0" w:color="auto"/>
                <w:bottom w:val="none" w:sz="0" w:space="0" w:color="auto"/>
                <w:right w:val="none" w:sz="0" w:space="0" w:color="auto"/>
              </w:divBdr>
            </w:div>
            <w:div w:id="753207213">
              <w:marLeft w:val="0"/>
              <w:marRight w:val="0"/>
              <w:marTop w:val="0"/>
              <w:marBottom w:val="0"/>
              <w:divBdr>
                <w:top w:val="none" w:sz="0" w:space="0" w:color="auto"/>
                <w:left w:val="none" w:sz="0" w:space="0" w:color="auto"/>
                <w:bottom w:val="none" w:sz="0" w:space="0" w:color="auto"/>
                <w:right w:val="none" w:sz="0" w:space="0" w:color="auto"/>
              </w:divBdr>
            </w:div>
            <w:div w:id="1877231617">
              <w:marLeft w:val="0"/>
              <w:marRight w:val="0"/>
              <w:marTop w:val="0"/>
              <w:marBottom w:val="0"/>
              <w:divBdr>
                <w:top w:val="none" w:sz="0" w:space="0" w:color="auto"/>
                <w:left w:val="none" w:sz="0" w:space="0" w:color="auto"/>
                <w:bottom w:val="none" w:sz="0" w:space="0" w:color="auto"/>
                <w:right w:val="none" w:sz="0" w:space="0" w:color="auto"/>
              </w:divBdr>
            </w:div>
            <w:div w:id="1841037910">
              <w:marLeft w:val="0"/>
              <w:marRight w:val="0"/>
              <w:marTop w:val="0"/>
              <w:marBottom w:val="0"/>
              <w:divBdr>
                <w:top w:val="none" w:sz="0" w:space="0" w:color="auto"/>
                <w:left w:val="none" w:sz="0" w:space="0" w:color="auto"/>
                <w:bottom w:val="none" w:sz="0" w:space="0" w:color="auto"/>
                <w:right w:val="none" w:sz="0" w:space="0" w:color="auto"/>
              </w:divBdr>
            </w:div>
            <w:div w:id="386419084">
              <w:marLeft w:val="0"/>
              <w:marRight w:val="0"/>
              <w:marTop w:val="0"/>
              <w:marBottom w:val="0"/>
              <w:divBdr>
                <w:top w:val="none" w:sz="0" w:space="0" w:color="auto"/>
                <w:left w:val="none" w:sz="0" w:space="0" w:color="auto"/>
                <w:bottom w:val="none" w:sz="0" w:space="0" w:color="auto"/>
                <w:right w:val="none" w:sz="0" w:space="0" w:color="auto"/>
              </w:divBdr>
            </w:div>
            <w:div w:id="771127157">
              <w:marLeft w:val="0"/>
              <w:marRight w:val="0"/>
              <w:marTop w:val="0"/>
              <w:marBottom w:val="0"/>
              <w:divBdr>
                <w:top w:val="none" w:sz="0" w:space="0" w:color="auto"/>
                <w:left w:val="none" w:sz="0" w:space="0" w:color="auto"/>
                <w:bottom w:val="none" w:sz="0" w:space="0" w:color="auto"/>
                <w:right w:val="none" w:sz="0" w:space="0" w:color="auto"/>
              </w:divBdr>
            </w:div>
            <w:div w:id="16489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13269-C0FD-4948-94D6-77E06F8AC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11669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hakimiiiiiiiiiiii hz</cp:lastModifiedBy>
  <cp:revision>6</cp:revision>
  <dcterms:created xsi:type="dcterms:W3CDTF">2025-10-29T09:41:00Z</dcterms:created>
  <dcterms:modified xsi:type="dcterms:W3CDTF">2025-10-30T07:37:00Z</dcterms:modified>
  <cp:category/>
</cp:coreProperties>
</file>